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14 CF Contests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Contest 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Average Rating</w:t>
            </w:r>
          </w:p>
        </w:tc>
        <w:tc>
          <w:tcPr>
            <w:tcW w:type="dxa" w:w="1728"/>
          </w:tcPr>
          <w:p>
            <w:r>
              <w:t>Std Deviation</w:t>
            </w:r>
          </w:p>
        </w:tc>
        <w:tc>
          <w:tcPr>
            <w:tcW w:type="dxa" w:w="1728"/>
          </w:tcPr>
          <w:p>
            <w:r>
              <w:t>Total Participants</w:t>
            </w:r>
          </w:p>
        </w:tc>
      </w:tr>
      <w:tr>
        <w:tc>
          <w:tcPr>
            <w:tcW w:type="dxa" w:w="1728"/>
          </w:tcPr>
          <w:p>
            <w:r>
              <w:t>2106</w:t>
            </w:r>
          </w:p>
        </w:tc>
        <w:tc>
          <w:tcPr>
            <w:tcW w:type="dxa" w:w="1728"/>
          </w:tcPr>
          <w:p>
            <w:r>
              <w:t>Codeforces Round 1020 (Div. 3)</w:t>
            </w:r>
          </w:p>
        </w:tc>
        <w:tc>
          <w:tcPr>
            <w:tcW w:type="dxa" w:w="1728"/>
          </w:tcPr>
          <w:p>
            <w:r>
              <w:t>928.08</w:t>
            </w:r>
          </w:p>
        </w:tc>
        <w:tc>
          <w:tcPr>
            <w:tcW w:type="dxa" w:w="1728"/>
          </w:tcPr>
          <w:p>
            <w:r>
              <w:t>385.12</w:t>
            </w:r>
          </w:p>
        </w:tc>
        <w:tc>
          <w:tcPr>
            <w:tcW w:type="dxa" w:w="1728"/>
          </w:tcPr>
          <w:p>
            <w:r>
              <w:t>17451</w:t>
            </w:r>
          </w:p>
        </w:tc>
      </w:tr>
      <w:tr>
        <w:tc>
          <w:tcPr>
            <w:tcW w:type="dxa" w:w="1728"/>
          </w:tcPr>
          <w:p>
            <w:r>
              <w:t>2093</w:t>
            </w:r>
          </w:p>
        </w:tc>
        <w:tc>
          <w:tcPr>
            <w:tcW w:type="dxa" w:w="1728"/>
          </w:tcPr>
          <w:p>
            <w:r>
              <w:t>Codeforces Round 1016 (Div. 3)</w:t>
            </w:r>
          </w:p>
        </w:tc>
        <w:tc>
          <w:tcPr>
            <w:tcW w:type="dxa" w:w="1728"/>
          </w:tcPr>
          <w:p>
            <w:r>
              <w:t>906.12</w:t>
            </w:r>
          </w:p>
        </w:tc>
        <w:tc>
          <w:tcPr>
            <w:tcW w:type="dxa" w:w="1728"/>
          </w:tcPr>
          <w:p>
            <w:r>
              <w:t>410.09</w:t>
            </w:r>
          </w:p>
        </w:tc>
        <w:tc>
          <w:tcPr>
            <w:tcW w:type="dxa" w:w="1728"/>
          </w:tcPr>
          <w:p>
            <w:r>
              <w:t>21249</w:t>
            </w:r>
          </w:p>
        </w:tc>
      </w:tr>
      <w:tr>
        <w:tc>
          <w:tcPr>
            <w:tcW w:type="dxa" w:w="1728"/>
          </w:tcPr>
          <w:p>
            <w:r>
              <w:t>2091</w:t>
            </w:r>
          </w:p>
        </w:tc>
        <w:tc>
          <w:tcPr>
            <w:tcW w:type="dxa" w:w="1728"/>
          </w:tcPr>
          <w:p>
            <w:r>
              <w:t>Codeforces Round 1013 (Div. 3)</w:t>
            </w:r>
          </w:p>
        </w:tc>
        <w:tc>
          <w:tcPr>
            <w:tcW w:type="dxa" w:w="1728"/>
          </w:tcPr>
          <w:p>
            <w:r>
              <w:t>817.29</w:t>
            </w:r>
          </w:p>
        </w:tc>
        <w:tc>
          <w:tcPr>
            <w:tcW w:type="dxa" w:w="1728"/>
          </w:tcPr>
          <w:p>
            <w:r>
              <w:t>474.12</w:t>
            </w:r>
          </w:p>
        </w:tc>
        <w:tc>
          <w:tcPr>
            <w:tcW w:type="dxa" w:w="1728"/>
          </w:tcPr>
          <w:p>
            <w:r>
              <w:t>24379</w:t>
            </w:r>
          </w:p>
        </w:tc>
      </w:tr>
      <w:tr>
        <w:tc>
          <w:tcPr>
            <w:tcW w:type="dxa" w:w="1728"/>
          </w:tcPr>
          <w:p>
            <w:r>
              <w:t>2074</w:t>
            </w:r>
          </w:p>
        </w:tc>
        <w:tc>
          <w:tcPr>
            <w:tcW w:type="dxa" w:w="1728"/>
          </w:tcPr>
          <w:p>
            <w:r>
              <w:t>Codeforces Round 1009 (Div. 3)</w:t>
            </w:r>
          </w:p>
        </w:tc>
        <w:tc>
          <w:tcPr>
            <w:tcW w:type="dxa" w:w="1728"/>
          </w:tcPr>
          <w:p>
            <w:r>
              <w:t>851.69</w:t>
            </w:r>
          </w:p>
        </w:tc>
        <w:tc>
          <w:tcPr>
            <w:tcW w:type="dxa" w:w="1728"/>
          </w:tcPr>
          <w:p>
            <w:r>
              <w:t>439.84</w:t>
            </w:r>
          </w:p>
        </w:tc>
        <w:tc>
          <w:tcPr>
            <w:tcW w:type="dxa" w:w="1728"/>
          </w:tcPr>
          <w:p>
            <w:r>
              <w:t>23635</w:t>
            </w:r>
          </w:p>
        </w:tc>
      </w:tr>
      <w:tr>
        <w:tc>
          <w:tcPr>
            <w:tcW w:type="dxa" w:w="1728"/>
          </w:tcPr>
          <w:p>
            <w:r>
              <w:t>2072</w:t>
            </w:r>
          </w:p>
        </w:tc>
        <w:tc>
          <w:tcPr>
            <w:tcW w:type="dxa" w:w="1728"/>
          </w:tcPr>
          <w:p>
            <w:r>
              <w:t>Codeforces Round 1006 (Div. 3)</w:t>
            </w:r>
          </w:p>
        </w:tc>
        <w:tc>
          <w:tcPr>
            <w:tcW w:type="dxa" w:w="1728"/>
          </w:tcPr>
          <w:p>
            <w:r>
              <w:t>859.77</w:t>
            </w:r>
          </w:p>
        </w:tc>
        <w:tc>
          <w:tcPr>
            <w:tcW w:type="dxa" w:w="1728"/>
          </w:tcPr>
          <w:p>
            <w:r>
              <w:t>425.13</w:t>
            </w:r>
          </w:p>
        </w:tc>
        <w:tc>
          <w:tcPr>
            <w:tcW w:type="dxa" w:w="1728"/>
          </w:tcPr>
          <w:p>
            <w:r>
              <w:t>24140</w:t>
            </w:r>
          </w:p>
        </w:tc>
      </w:tr>
      <w:tr>
        <w:tc>
          <w:tcPr>
            <w:tcW w:type="dxa" w:w="1728"/>
          </w:tcPr>
          <w:p>
            <w:r>
              <w:t>2060</w:t>
            </w:r>
          </w:p>
        </w:tc>
        <w:tc>
          <w:tcPr>
            <w:tcW w:type="dxa" w:w="1728"/>
          </w:tcPr>
          <w:p>
            <w:r>
              <w:t>Codeforces Round 998 (Div. 3)</w:t>
            </w:r>
          </w:p>
        </w:tc>
        <w:tc>
          <w:tcPr>
            <w:tcW w:type="dxa" w:w="1728"/>
          </w:tcPr>
          <w:p>
            <w:r>
              <w:t>888.6</w:t>
            </w:r>
          </w:p>
        </w:tc>
        <w:tc>
          <w:tcPr>
            <w:tcW w:type="dxa" w:w="1728"/>
          </w:tcPr>
          <w:p>
            <w:r>
              <w:t>419.86</w:t>
            </w:r>
          </w:p>
        </w:tc>
        <w:tc>
          <w:tcPr>
            <w:tcW w:type="dxa" w:w="1728"/>
          </w:tcPr>
          <w:p>
            <w:r>
              <w:t>24247</w:t>
            </w:r>
          </w:p>
        </w:tc>
      </w:tr>
      <w:tr>
        <w:tc>
          <w:tcPr>
            <w:tcW w:type="dxa" w:w="1728"/>
          </w:tcPr>
          <w:p>
            <w:r>
              <w:t>2051</w:t>
            </w:r>
          </w:p>
        </w:tc>
        <w:tc>
          <w:tcPr>
            <w:tcW w:type="dxa" w:w="1728"/>
          </w:tcPr>
          <w:p>
            <w:r>
              <w:t>Codeforces Round 995 (Div. 3)</w:t>
            </w:r>
          </w:p>
        </w:tc>
        <w:tc>
          <w:tcPr>
            <w:tcW w:type="dxa" w:w="1728"/>
          </w:tcPr>
          <w:p>
            <w:r>
              <w:t>936.99</w:t>
            </w:r>
          </w:p>
        </w:tc>
        <w:tc>
          <w:tcPr>
            <w:tcW w:type="dxa" w:w="1728"/>
          </w:tcPr>
          <w:p>
            <w:r>
              <w:t>391.08</w:t>
            </w:r>
          </w:p>
        </w:tc>
        <w:tc>
          <w:tcPr>
            <w:tcW w:type="dxa" w:w="1728"/>
          </w:tcPr>
          <w:p>
            <w:r>
              <w:t>20119</w:t>
            </w:r>
          </w:p>
        </w:tc>
      </w:tr>
      <w:tr>
        <w:tc>
          <w:tcPr>
            <w:tcW w:type="dxa" w:w="1728"/>
          </w:tcPr>
          <w:p>
            <w:r>
              <w:t>2050</w:t>
            </w:r>
          </w:p>
        </w:tc>
        <w:tc>
          <w:tcPr>
            <w:tcW w:type="dxa" w:w="1728"/>
          </w:tcPr>
          <w:p>
            <w:r>
              <w:t>Codeforces Round 991 (Div. 3)</w:t>
            </w:r>
          </w:p>
        </w:tc>
        <w:tc>
          <w:tcPr>
            <w:tcW w:type="dxa" w:w="1728"/>
          </w:tcPr>
          <w:p>
            <w:r>
              <w:t>879.93</w:t>
            </w:r>
          </w:p>
        </w:tc>
        <w:tc>
          <w:tcPr>
            <w:tcW w:type="dxa" w:w="1728"/>
          </w:tcPr>
          <w:p>
            <w:r>
              <w:t>429.92</w:t>
            </w:r>
          </w:p>
        </w:tc>
        <w:tc>
          <w:tcPr>
            <w:tcW w:type="dxa" w:w="1728"/>
          </w:tcPr>
          <w:p>
            <w:r>
              <w:t>17951</w:t>
            </w:r>
          </w:p>
        </w:tc>
      </w:tr>
      <w:tr>
        <w:tc>
          <w:tcPr>
            <w:tcW w:type="dxa" w:w="1728"/>
          </w:tcPr>
          <w:p>
            <w:r>
              <w:t>2037</w:t>
            </w:r>
          </w:p>
        </w:tc>
        <w:tc>
          <w:tcPr>
            <w:tcW w:type="dxa" w:w="1728"/>
          </w:tcPr>
          <w:p>
            <w:r>
              <w:t>Codeforces Round 988 (Div. 3)</w:t>
            </w:r>
          </w:p>
        </w:tc>
        <w:tc>
          <w:tcPr>
            <w:tcW w:type="dxa" w:w="1728"/>
          </w:tcPr>
          <w:p>
            <w:r>
              <w:t>884.73</w:t>
            </w:r>
          </w:p>
        </w:tc>
        <w:tc>
          <w:tcPr>
            <w:tcW w:type="dxa" w:w="1728"/>
          </w:tcPr>
          <w:p>
            <w:r>
              <w:t>423.93</w:t>
            </w:r>
          </w:p>
        </w:tc>
        <w:tc>
          <w:tcPr>
            <w:tcW w:type="dxa" w:w="1728"/>
          </w:tcPr>
          <w:p>
            <w:r>
              <w:t>16495</w:t>
            </w:r>
          </w:p>
        </w:tc>
      </w:tr>
      <w:tr>
        <w:tc>
          <w:tcPr>
            <w:tcW w:type="dxa" w:w="1728"/>
          </w:tcPr>
          <w:p>
            <w:r>
              <w:t>2036</w:t>
            </w:r>
          </w:p>
        </w:tc>
        <w:tc>
          <w:tcPr>
            <w:tcW w:type="dxa" w:w="1728"/>
          </w:tcPr>
          <w:p>
            <w:r>
              <w:t>Codeforces Round 984 (Div. 3)</w:t>
            </w:r>
          </w:p>
        </w:tc>
        <w:tc>
          <w:tcPr>
            <w:tcW w:type="dxa" w:w="1728"/>
          </w:tcPr>
          <w:p>
            <w:r>
              <w:t>904.33</w:t>
            </w:r>
          </w:p>
        </w:tc>
        <w:tc>
          <w:tcPr>
            <w:tcW w:type="dxa" w:w="1728"/>
          </w:tcPr>
          <w:p>
            <w:r>
              <w:t>413.16</w:t>
            </w:r>
          </w:p>
        </w:tc>
        <w:tc>
          <w:tcPr>
            <w:tcW w:type="dxa" w:w="1728"/>
          </w:tcPr>
          <w:p>
            <w:r>
              <w:t>19240</w:t>
            </w:r>
          </w:p>
        </w:tc>
      </w:tr>
      <w:tr>
        <w:tc>
          <w:tcPr>
            <w:tcW w:type="dxa" w:w="1728"/>
          </w:tcPr>
          <w:p>
            <w:r>
              <w:t>2033</w:t>
            </w:r>
          </w:p>
        </w:tc>
        <w:tc>
          <w:tcPr>
            <w:tcW w:type="dxa" w:w="1728"/>
          </w:tcPr>
          <w:p>
            <w:r>
              <w:t>Codeforces Round 981 (Div. 3)</w:t>
            </w:r>
          </w:p>
        </w:tc>
        <w:tc>
          <w:tcPr>
            <w:tcW w:type="dxa" w:w="1728"/>
          </w:tcPr>
          <w:p>
            <w:r>
              <w:t>874.53</w:t>
            </w:r>
          </w:p>
        </w:tc>
        <w:tc>
          <w:tcPr>
            <w:tcW w:type="dxa" w:w="1728"/>
          </w:tcPr>
          <w:p>
            <w:r>
              <w:t>429.21</w:t>
            </w:r>
          </w:p>
        </w:tc>
        <w:tc>
          <w:tcPr>
            <w:tcW w:type="dxa" w:w="1728"/>
          </w:tcPr>
          <w:p>
            <w:r>
              <w:t>22432</w:t>
            </w:r>
          </w:p>
        </w:tc>
      </w:tr>
      <w:tr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Codeforces Round 974 (Div. 3)</w:t>
            </w:r>
          </w:p>
        </w:tc>
        <w:tc>
          <w:tcPr>
            <w:tcW w:type="dxa" w:w="1728"/>
          </w:tcPr>
          <w:p>
            <w:r>
              <w:t>855.21</w:t>
            </w:r>
          </w:p>
        </w:tc>
        <w:tc>
          <w:tcPr>
            <w:tcW w:type="dxa" w:w="1728"/>
          </w:tcPr>
          <w:p>
            <w:r>
              <w:t>437.02</w:t>
            </w:r>
          </w:p>
        </w:tc>
        <w:tc>
          <w:tcPr>
            <w:tcW w:type="dxa" w:w="1728"/>
          </w:tcPr>
          <w:p>
            <w:r>
              <w:t>22638</w:t>
            </w:r>
          </w:p>
        </w:tc>
      </w:tr>
      <w:tr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Testing Round 19 (Div. 3)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Codeforces Round 970 (Div. 3)</w:t>
            </w:r>
          </w:p>
        </w:tc>
        <w:tc>
          <w:tcPr>
            <w:tcW w:type="dxa" w:w="1728"/>
          </w:tcPr>
          <w:p>
            <w:r>
              <w:t>915.74</w:t>
            </w:r>
          </w:p>
        </w:tc>
        <w:tc>
          <w:tcPr>
            <w:tcW w:type="dxa" w:w="1728"/>
          </w:tcPr>
          <w:p>
            <w:r>
              <w:t>405.06</w:t>
            </w:r>
          </w:p>
        </w:tc>
        <w:tc>
          <w:tcPr>
            <w:tcW w:type="dxa" w:w="1728"/>
          </w:tcPr>
          <w:p>
            <w:r>
              <w:t>22776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