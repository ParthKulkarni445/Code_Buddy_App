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22 CF Contests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Contest 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Average Rating</w:t>
            </w:r>
          </w:p>
        </w:tc>
        <w:tc>
          <w:tcPr>
            <w:tcW w:type="dxa" w:w="1728"/>
          </w:tcPr>
          <w:p>
            <w:r>
              <w:t>Std Deviation</w:t>
            </w:r>
          </w:p>
        </w:tc>
        <w:tc>
          <w:tcPr>
            <w:tcW w:type="dxa" w:w="1728"/>
          </w:tcPr>
          <w:p>
            <w:r>
              <w:t>Total Participants</w:t>
            </w:r>
          </w:p>
        </w:tc>
      </w:tr>
      <w:tr>
        <w:tc>
          <w:tcPr>
            <w:tcW w:type="dxa" w:w="1728"/>
          </w:tcPr>
          <w:p>
            <w:r>
              <w:t>2096</w:t>
            </w:r>
          </w:p>
        </w:tc>
        <w:tc>
          <w:tcPr>
            <w:tcW w:type="dxa" w:w="1728"/>
          </w:tcPr>
          <w:p>
            <w:r>
              <w:t>Neowise Labs Contest 1 (Codeforces Round 1018, Div. 1 + Div. 2)</w:t>
            </w:r>
          </w:p>
        </w:tc>
        <w:tc>
          <w:tcPr>
            <w:tcW w:type="dxa" w:w="1728"/>
          </w:tcPr>
          <w:p>
            <w:r>
              <w:t>1132.39</w:t>
            </w:r>
          </w:p>
        </w:tc>
        <w:tc>
          <w:tcPr>
            <w:tcW w:type="dxa" w:w="1728"/>
          </w:tcPr>
          <w:p>
            <w:r>
              <w:t>582.05</w:t>
            </w:r>
          </w:p>
        </w:tc>
        <w:tc>
          <w:tcPr>
            <w:tcW w:type="dxa" w:w="1728"/>
          </w:tcPr>
          <w:p>
            <w:r>
              <w:t>12771</w:t>
            </w:r>
          </w:p>
        </w:tc>
      </w:tr>
      <w:tr>
        <w:tc>
          <w:tcPr>
            <w:tcW w:type="dxa" w:w="1728"/>
          </w:tcPr>
          <w:p>
            <w:r>
              <w:t>2084</w:t>
            </w:r>
          </w:p>
        </w:tc>
        <w:tc>
          <w:tcPr>
            <w:tcW w:type="dxa" w:w="1728"/>
          </w:tcPr>
          <w:p>
            <w:r>
              <w:t>Teza Round 1 (Codeforces Round 1015, Div. 1 + Div. 2)</w:t>
            </w:r>
          </w:p>
        </w:tc>
        <w:tc>
          <w:tcPr>
            <w:tcW w:type="dxa" w:w="1728"/>
          </w:tcPr>
          <w:p>
            <w:r>
              <w:t>1263.06</w:t>
            </w:r>
          </w:p>
        </w:tc>
        <w:tc>
          <w:tcPr>
            <w:tcW w:type="dxa" w:w="1728"/>
          </w:tcPr>
          <w:p>
            <w:r>
              <w:t>514.73</w:t>
            </w:r>
          </w:p>
        </w:tc>
        <w:tc>
          <w:tcPr>
            <w:tcW w:type="dxa" w:w="1728"/>
          </w:tcPr>
          <w:p>
            <w:r>
              <w:t>11206</w:t>
            </w:r>
          </w:p>
        </w:tc>
      </w:tr>
      <w:tr>
        <w:tc>
          <w:tcPr>
            <w:tcW w:type="dxa" w:w="1728"/>
          </w:tcPr>
          <w:p>
            <w:r>
              <w:t>2062</w:t>
            </w:r>
          </w:p>
        </w:tc>
        <w:tc>
          <w:tcPr>
            <w:tcW w:type="dxa" w:w="1728"/>
          </w:tcPr>
          <w:p>
            <w:r>
              <w:t>Ethflow Round 1 (Codeforces Round 1001, Div. 1 + Div. 2)</w:t>
            </w:r>
          </w:p>
        </w:tc>
        <w:tc>
          <w:tcPr>
            <w:tcW w:type="dxa" w:w="1728"/>
          </w:tcPr>
          <w:p>
            <w:r>
              <w:t>1140.45</w:t>
            </w:r>
          </w:p>
        </w:tc>
        <w:tc>
          <w:tcPr>
            <w:tcW w:type="dxa" w:w="1728"/>
          </w:tcPr>
          <w:p>
            <w:r>
              <w:t>543.48</w:t>
            </w:r>
          </w:p>
        </w:tc>
        <w:tc>
          <w:tcPr>
            <w:tcW w:type="dxa" w:w="1728"/>
          </w:tcPr>
          <w:p>
            <w:r>
              <w:t>16234</w:t>
            </w:r>
          </w:p>
        </w:tc>
      </w:tr>
      <w:tr>
        <w:tc>
          <w:tcPr>
            <w:tcW w:type="dxa" w:w="1728"/>
          </w:tcPr>
          <w:p>
            <w:r>
              <w:t>2061</w:t>
            </w:r>
          </w:p>
        </w:tc>
        <w:tc>
          <w:tcPr>
            <w:tcW w:type="dxa" w:w="1728"/>
          </w:tcPr>
          <w:p>
            <w:r>
              <w:t>IAEPC Preliminary Contest (Codeforces Round 999, Div. 1 + Div. 2)</w:t>
            </w:r>
          </w:p>
        </w:tc>
        <w:tc>
          <w:tcPr>
            <w:tcW w:type="dxa" w:w="1728"/>
          </w:tcPr>
          <w:p>
            <w:r>
              <w:t>1202.57</w:t>
            </w:r>
          </w:p>
        </w:tc>
        <w:tc>
          <w:tcPr>
            <w:tcW w:type="dxa" w:w="1728"/>
          </w:tcPr>
          <w:p>
            <w:r>
              <w:t>516.55</w:t>
            </w:r>
          </w:p>
        </w:tc>
        <w:tc>
          <w:tcPr>
            <w:tcW w:type="dxa" w:w="1728"/>
          </w:tcPr>
          <w:p>
            <w:r>
              <w:t>12647</w:t>
            </w:r>
          </w:p>
        </w:tc>
      </w:tr>
      <w:tr>
        <w:tc>
          <w:tcPr>
            <w:tcW w:type="dxa" w:w="1728"/>
          </w:tcPr>
          <w:p>
            <w:r>
              <w:t>2057</w:t>
            </w:r>
          </w:p>
        </w:tc>
        <w:tc>
          <w:tcPr>
            <w:tcW w:type="dxa" w:w="1728"/>
          </w:tcPr>
          <w:p>
            <w:r>
              <w:t>Hello 2025</w:t>
            </w:r>
          </w:p>
        </w:tc>
        <w:tc>
          <w:tcPr>
            <w:tcW w:type="dxa" w:w="1728"/>
          </w:tcPr>
          <w:p>
            <w:r>
              <w:t>1141.89</w:t>
            </w:r>
          </w:p>
        </w:tc>
        <w:tc>
          <w:tcPr>
            <w:tcW w:type="dxa" w:w="1728"/>
          </w:tcPr>
          <w:p>
            <w:r>
              <w:t>560.7</w:t>
            </w:r>
          </w:p>
        </w:tc>
        <w:tc>
          <w:tcPr>
            <w:tcW w:type="dxa" w:w="1728"/>
          </w:tcPr>
          <w:p>
            <w:r>
              <w:t>16703</w:t>
            </w:r>
          </w:p>
        </w:tc>
      </w:tr>
      <w:tr>
        <w:tc>
          <w:tcPr>
            <w:tcW w:type="dxa" w:w="1728"/>
          </w:tcPr>
          <w:p>
            <w:r>
              <w:t>2053</w:t>
            </w:r>
          </w:p>
        </w:tc>
        <w:tc>
          <w:tcPr>
            <w:tcW w:type="dxa" w:w="1728"/>
          </w:tcPr>
          <w:p>
            <w:r>
              <w:t>Good Bye 2024: 2025 is NEAR</w:t>
            </w:r>
          </w:p>
        </w:tc>
        <w:tc>
          <w:tcPr>
            <w:tcW w:type="dxa" w:w="1728"/>
          </w:tcPr>
          <w:p>
            <w:r>
              <w:t>1216.25</w:t>
            </w:r>
          </w:p>
        </w:tc>
        <w:tc>
          <w:tcPr>
            <w:tcW w:type="dxa" w:w="1728"/>
          </w:tcPr>
          <w:p>
            <w:r>
              <w:t>528.81</w:t>
            </w:r>
          </w:p>
        </w:tc>
        <w:tc>
          <w:tcPr>
            <w:tcW w:type="dxa" w:w="1728"/>
          </w:tcPr>
          <w:p>
            <w:r>
              <w:t>14757</w:t>
            </w:r>
          </w:p>
        </w:tc>
      </w:tr>
      <w:tr>
        <w:tc>
          <w:tcPr>
            <w:tcW w:type="dxa" w:w="1728"/>
          </w:tcPr>
          <w:p>
            <w:r>
              <w:t>2048</w:t>
            </w:r>
          </w:p>
        </w:tc>
        <w:tc>
          <w:tcPr>
            <w:tcW w:type="dxa" w:w="1728"/>
          </w:tcPr>
          <w:p>
            <w:r>
              <w:t>Codeforces Global Round 28</w:t>
            </w:r>
          </w:p>
        </w:tc>
        <w:tc>
          <w:tcPr>
            <w:tcW w:type="dxa" w:w="1728"/>
          </w:tcPr>
          <w:p>
            <w:r>
              <w:t>1111.67</w:t>
            </w:r>
          </w:p>
        </w:tc>
        <w:tc>
          <w:tcPr>
            <w:tcW w:type="dxa" w:w="1728"/>
          </w:tcPr>
          <w:p>
            <w:r>
              <w:t>540.41</w:t>
            </w:r>
          </w:p>
        </w:tc>
        <w:tc>
          <w:tcPr>
            <w:tcW w:type="dxa" w:w="1728"/>
          </w:tcPr>
          <w:p>
            <w:r>
              <w:t>15064</w:t>
            </w:r>
          </w:p>
        </w:tc>
      </w:tr>
      <w:tr>
        <w:tc>
          <w:tcPr>
            <w:tcW w:type="dxa" w:w="1728"/>
          </w:tcPr>
          <w:p>
            <w:r>
              <w:t>2039</w:t>
            </w:r>
          </w:p>
        </w:tc>
        <w:tc>
          <w:tcPr>
            <w:tcW w:type="dxa" w:w="1728"/>
          </w:tcPr>
          <w:p>
            <w:r>
              <w:t>CodeTON Round 9 (Div. 1 + Div. 2, Rated, Prizes!)</w:t>
            </w:r>
          </w:p>
        </w:tc>
        <w:tc>
          <w:tcPr>
            <w:tcW w:type="dxa" w:w="1728"/>
          </w:tcPr>
          <w:p>
            <w:r>
              <w:t>1215.03</w:t>
            </w:r>
          </w:p>
        </w:tc>
        <w:tc>
          <w:tcPr>
            <w:tcW w:type="dxa" w:w="1728"/>
          </w:tcPr>
          <w:p>
            <w:r>
              <w:t>599.8</w:t>
            </w:r>
          </w:p>
        </w:tc>
        <w:tc>
          <w:tcPr>
            <w:tcW w:type="dxa" w:w="1728"/>
          </w:tcPr>
          <w:p>
            <w:r>
              <w:t>9668</w:t>
            </w:r>
          </w:p>
        </w:tc>
      </w:tr>
      <w:tr>
        <w:tc>
          <w:tcPr>
            <w:tcW w:type="dxa" w:w="1728"/>
          </w:tcPr>
          <w:p>
            <w:r>
              <w:t>2035</w:t>
            </w:r>
          </w:p>
        </w:tc>
        <w:tc>
          <w:tcPr>
            <w:tcW w:type="dxa" w:w="1728"/>
          </w:tcPr>
          <w:p>
            <w:r>
              <w:t>Codeforces Global Round 27</w:t>
            </w:r>
          </w:p>
        </w:tc>
        <w:tc>
          <w:tcPr>
            <w:tcW w:type="dxa" w:w="1728"/>
          </w:tcPr>
          <w:p>
            <w:r>
              <w:t>1218.88</w:t>
            </w:r>
          </w:p>
        </w:tc>
        <w:tc>
          <w:tcPr>
            <w:tcW w:type="dxa" w:w="1728"/>
          </w:tcPr>
          <w:p>
            <w:r>
              <w:t>529.36</w:t>
            </w:r>
          </w:p>
        </w:tc>
        <w:tc>
          <w:tcPr>
            <w:tcW w:type="dxa" w:w="1728"/>
          </w:tcPr>
          <w:p>
            <w:r>
              <w:t>11472</w:t>
            </w:r>
          </w:p>
        </w:tc>
      </w:tr>
      <w:tr>
        <w:tc>
          <w:tcPr>
            <w:tcW w:type="dxa" w:w="1728"/>
          </w:tcPr>
          <w:p>
            <w:r>
              <w:t>2034</w:t>
            </w:r>
          </w:p>
        </w:tc>
        <w:tc>
          <w:tcPr>
            <w:tcW w:type="dxa" w:w="1728"/>
          </w:tcPr>
          <w:p>
            <w:r>
              <w:t>Rayan Programming Contest 2024 - Selection (Codeforces Round 989, Div. 1 + Div. 2)</w:t>
            </w:r>
          </w:p>
        </w:tc>
        <w:tc>
          <w:tcPr>
            <w:tcW w:type="dxa" w:w="1728"/>
          </w:tcPr>
          <w:p>
            <w:r>
              <w:t>1107.54</w:t>
            </w:r>
          </w:p>
        </w:tc>
        <w:tc>
          <w:tcPr>
            <w:tcW w:type="dxa" w:w="1728"/>
          </w:tcPr>
          <w:p>
            <w:r>
              <w:t>607.25</w:t>
            </w:r>
          </w:p>
        </w:tc>
        <w:tc>
          <w:tcPr>
            <w:tcW w:type="dxa" w:w="1728"/>
          </w:tcPr>
          <w:p>
            <w:r>
              <w:t>11566</w:t>
            </w:r>
          </w:p>
        </w:tc>
      </w:tr>
      <w:tr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EPIC Institute of Technology Round August 2024 (Div. 1 + Div. 2)</w:t>
            </w:r>
          </w:p>
        </w:tc>
        <w:tc>
          <w:tcPr>
            <w:tcW w:type="dxa" w:w="1728"/>
          </w:tcPr>
          <w:p>
            <w:r>
              <w:t>1245.27</w:t>
            </w:r>
          </w:p>
        </w:tc>
        <w:tc>
          <w:tcPr>
            <w:tcW w:type="dxa" w:w="1728"/>
          </w:tcPr>
          <w:p>
            <w:r>
              <w:t>496.84</w:t>
            </w:r>
          </w:p>
        </w:tc>
        <w:tc>
          <w:tcPr>
            <w:tcW w:type="dxa" w:w="1728"/>
          </w:tcPr>
          <w:p>
            <w:r>
              <w:t>13509</w:t>
            </w:r>
          </w:p>
        </w:tc>
      </w:tr>
      <w:tr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Codeforces Round 959 sponsored by NEAR (Div. 1 + Div. 2)</w:t>
            </w:r>
          </w:p>
        </w:tc>
        <w:tc>
          <w:tcPr>
            <w:tcW w:type="dxa" w:w="1728"/>
          </w:tcPr>
          <w:p>
            <w:r>
              <w:t>1191.34</w:t>
            </w:r>
          </w:p>
        </w:tc>
        <w:tc>
          <w:tcPr>
            <w:tcW w:type="dxa" w:w="1728"/>
          </w:tcPr>
          <w:p>
            <w:r>
              <w:t>524.28</w:t>
            </w:r>
          </w:p>
        </w:tc>
        <w:tc>
          <w:tcPr>
            <w:tcW w:type="dxa" w:w="1728"/>
          </w:tcPr>
          <w:p>
            <w:r>
              <w:t>14097</w:t>
            </w:r>
          </w:p>
        </w:tc>
      </w:tr>
      <w:tr>
        <w:tc>
          <w:tcPr>
            <w:tcW w:type="dxa" w:w="1728"/>
          </w:tcPr>
          <w:p>
            <w:r>
              <w:t>1991</w:t>
            </w:r>
          </w:p>
        </w:tc>
        <w:tc>
          <w:tcPr>
            <w:tcW w:type="dxa" w:w="1728"/>
          </w:tcPr>
          <w:p>
            <w:r>
              <w:t>Pinely Round 4 (Div. 1 + Div. 2)</w:t>
            </w:r>
          </w:p>
        </w:tc>
        <w:tc>
          <w:tcPr>
            <w:tcW w:type="dxa" w:w="1728"/>
          </w:tcPr>
          <w:p>
            <w:r>
              <w:t>1189.67</w:t>
            </w:r>
          </w:p>
        </w:tc>
        <w:tc>
          <w:tcPr>
            <w:tcW w:type="dxa" w:w="1728"/>
          </w:tcPr>
          <w:p>
            <w:r>
              <w:t>516.46</w:t>
            </w:r>
          </w:p>
        </w:tc>
        <w:tc>
          <w:tcPr>
            <w:tcW w:type="dxa" w:w="1728"/>
          </w:tcPr>
          <w:p>
            <w:r>
              <w:t>15074</w:t>
            </w:r>
          </w:p>
        </w:tc>
      </w:tr>
      <w:tr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EPIC Institute of Technology Round Summer 2024 (Div. 1 + Div. 2)</w:t>
            </w:r>
          </w:p>
        </w:tc>
        <w:tc>
          <w:tcPr>
            <w:tcW w:type="dxa" w:w="1728"/>
          </w:tcPr>
          <w:p>
            <w:r>
              <w:t>1193.02</w:t>
            </w:r>
          </w:p>
        </w:tc>
        <w:tc>
          <w:tcPr>
            <w:tcW w:type="dxa" w:w="1728"/>
          </w:tcPr>
          <w:p>
            <w:r>
              <w:t>496.32</w:t>
            </w:r>
          </w:p>
        </w:tc>
        <w:tc>
          <w:tcPr>
            <w:tcW w:type="dxa" w:w="1728"/>
          </w:tcPr>
          <w:p>
            <w:r>
              <w:t>14051</w:t>
            </w:r>
          </w:p>
        </w:tc>
      </w:tr>
      <w:tr>
        <w:tc>
          <w:tcPr>
            <w:tcW w:type="dxa" w:w="1728"/>
          </w:tcPr>
          <w:p>
            <w:r>
              <w:t>1984</w:t>
            </w:r>
          </w:p>
        </w:tc>
        <w:tc>
          <w:tcPr>
            <w:tcW w:type="dxa" w:w="1728"/>
          </w:tcPr>
          <w:p>
            <w:r>
              <w:t>Codeforces Global Round 26</w:t>
            </w:r>
          </w:p>
        </w:tc>
        <w:tc>
          <w:tcPr>
            <w:tcW w:type="dxa" w:w="1728"/>
          </w:tcPr>
          <w:p>
            <w:r>
              <w:t>1195.66</w:t>
            </w:r>
          </w:p>
        </w:tc>
        <w:tc>
          <w:tcPr>
            <w:tcW w:type="dxa" w:w="1728"/>
          </w:tcPr>
          <w:p>
            <w:r>
              <w:t>523.08</w:t>
            </w:r>
          </w:p>
        </w:tc>
        <w:tc>
          <w:tcPr>
            <w:tcW w:type="dxa" w:w="1728"/>
          </w:tcPr>
          <w:p>
            <w:r>
              <w:t>13434</w:t>
            </w:r>
          </w:p>
        </w:tc>
      </w:tr>
      <w:tr>
        <w:tc>
          <w:tcPr>
            <w:tcW w:type="dxa" w:w="1728"/>
          </w:tcPr>
          <w:p>
            <w:r>
              <w:t>1975</w:t>
            </w:r>
          </w:p>
        </w:tc>
        <w:tc>
          <w:tcPr>
            <w:tcW w:type="dxa" w:w="1728"/>
          </w:tcPr>
          <w:p>
            <w:r>
              <w:t>Codeforces Round 947 (Div. 1 + Div. 2)</w:t>
            </w:r>
          </w:p>
        </w:tc>
        <w:tc>
          <w:tcPr>
            <w:tcW w:type="dxa" w:w="1728"/>
          </w:tcPr>
          <w:p>
            <w:r>
              <w:t>1155.32</w:t>
            </w:r>
          </w:p>
        </w:tc>
        <w:tc>
          <w:tcPr>
            <w:tcW w:type="dxa" w:w="1728"/>
          </w:tcPr>
          <w:p>
            <w:r>
              <w:t>518.72</w:t>
            </w:r>
          </w:p>
        </w:tc>
        <w:tc>
          <w:tcPr>
            <w:tcW w:type="dxa" w:w="1728"/>
          </w:tcPr>
          <w:p>
            <w:r>
              <w:t>13159</w:t>
            </w:r>
          </w:p>
        </w:tc>
      </w:tr>
      <w:tr>
        <w:tc>
          <w:tcPr>
            <w:tcW w:type="dxa" w:w="1728"/>
          </w:tcPr>
          <w:p>
            <w:r>
              <w:t>1951</w:t>
            </w:r>
          </w:p>
        </w:tc>
        <w:tc>
          <w:tcPr>
            <w:tcW w:type="dxa" w:w="1728"/>
          </w:tcPr>
          <w:p>
            <w:r>
              <w:t>Codeforces Global Round 25</w:t>
            </w:r>
          </w:p>
        </w:tc>
        <w:tc>
          <w:tcPr>
            <w:tcW w:type="dxa" w:w="1728"/>
          </w:tcPr>
          <w:p>
            <w:r>
              <w:t>1174.87</w:t>
            </w:r>
          </w:p>
        </w:tc>
        <w:tc>
          <w:tcPr>
            <w:tcW w:type="dxa" w:w="1728"/>
          </w:tcPr>
          <w:p>
            <w:r>
              <w:t>552.11</w:t>
            </w:r>
          </w:p>
        </w:tc>
        <w:tc>
          <w:tcPr>
            <w:tcW w:type="dxa" w:w="1728"/>
          </w:tcPr>
          <w:p>
            <w:r>
              <w:t>12881</w:t>
            </w:r>
          </w:p>
        </w:tc>
      </w:tr>
      <w:tr>
        <w:tc>
          <w:tcPr>
            <w:tcW w:type="dxa" w:w="1728"/>
          </w:tcPr>
          <w:p>
            <w:r>
              <w:t>1942</w:t>
            </w:r>
          </w:p>
        </w:tc>
        <w:tc>
          <w:tcPr>
            <w:tcW w:type="dxa" w:w="1728"/>
          </w:tcPr>
          <w:p>
            <w:r>
              <w:t>CodeTON Round 8 (Div. 1 + Div. 2, Rated, Prizes!)</w:t>
            </w:r>
          </w:p>
        </w:tc>
        <w:tc>
          <w:tcPr>
            <w:tcW w:type="dxa" w:w="1728"/>
          </w:tcPr>
          <w:p>
            <w:r>
              <w:t>1262.51</w:t>
            </w:r>
          </w:p>
        </w:tc>
        <w:tc>
          <w:tcPr>
            <w:tcW w:type="dxa" w:w="1728"/>
          </w:tcPr>
          <w:p>
            <w:r>
              <w:t>531.54</w:t>
            </w:r>
          </w:p>
        </w:tc>
        <w:tc>
          <w:tcPr>
            <w:tcW w:type="dxa" w:w="1728"/>
          </w:tcPr>
          <w:p>
            <w:r>
              <w:t>11178</w:t>
            </w:r>
          </w:p>
        </w:tc>
      </w:tr>
      <w:tr>
        <w:tc>
          <w:tcPr>
            <w:tcW w:type="dxa" w:w="1728"/>
          </w:tcPr>
          <w:p>
            <w:r>
              <w:t>1919</w:t>
            </w:r>
          </w:p>
        </w:tc>
        <w:tc>
          <w:tcPr>
            <w:tcW w:type="dxa" w:w="1728"/>
          </w:tcPr>
          <w:p>
            <w:r>
              <w:t>Hello 2024</w:t>
            </w:r>
          </w:p>
        </w:tc>
        <w:tc>
          <w:tcPr>
            <w:tcW w:type="dxa" w:w="1728"/>
          </w:tcPr>
          <w:p>
            <w:r>
              <w:t>1054.14</w:t>
            </w:r>
          </w:p>
        </w:tc>
        <w:tc>
          <w:tcPr>
            <w:tcW w:type="dxa" w:w="1728"/>
          </w:tcPr>
          <w:p>
            <w:r>
              <w:t>548.91</w:t>
            </w:r>
          </w:p>
        </w:tc>
        <w:tc>
          <w:tcPr>
            <w:tcW w:type="dxa" w:w="1728"/>
          </w:tcPr>
          <w:p>
            <w:r>
              <w:t>20946</w:t>
            </w:r>
          </w:p>
        </w:tc>
      </w:tr>
      <w:tr>
        <w:tc>
          <w:tcPr>
            <w:tcW w:type="dxa" w:w="1728"/>
          </w:tcPr>
          <w:p>
            <w:r>
              <w:t>1916</w:t>
            </w:r>
          </w:p>
        </w:tc>
        <w:tc>
          <w:tcPr>
            <w:tcW w:type="dxa" w:w="1728"/>
          </w:tcPr>
          <w:p>
            <w:r>
              <w:t>Good Bye 2023</w:t>
            </w:r>
          </w:p>
        </w:tc>
        <w:tc>
          <w:tcPr>
            <w:tcW w:type="dxa" w:w="1728"/>
          </w:tcPr>
          <w:p>
            <w:r>
              <w:t>1152.2</w:t>
            </w:r>
          </w:p>
        </w:tc>
        <w:tc>
          <w:tcPr>
            <w:tcW w:type="dxa" w:w="1728"/>
          </w:tcPr>
          <w:p>
            <w:r>
              <w:t>516.27</w:t>
            </w:r>
          </w:p>
        </w:tc>
        <w:tc>
          <w:tcPr>
            <w:tcW w:type="dxa" w:w="1728"/>
          </w:tcPr>
          <w:p>
            <w:r>
              <w:t>18484</w:t>
            </w:r>
          </w:p>
        </w:tc>
      </w:tr>
      <w:tr>
        <w:tc>
          <w:tcPr>
            <w:tcW w:type="dxa" w:w="1728"/>
          </w:tcPr>
          <w:p>
            <w:r>
              <w:t>1909</w:t>
            </w:r>
          </w:p>
        </w:tc>
        <w:tc>
          <w:tcPr>
            <w:tcW w:type="dxa" w:w="1728"/>
          </w:tcPr>
          <w:p>
            <w:r>
              <w:t>Pinely Round 3 (Div. 1 + Div. 2)</w:t>
            </w:r>
          </w:p>
        </w:tc>
        <w:tc>
          <w:tcPr>
            <w:tcW w:type="dxa" w:w="1728"/>
          </w:tcPr>
          <w:p>
            <w:r>
              <w:t>1201.0</w:t>
            </w:r>
          </w:p>
        </w:tc>
        <w:tc>
          <w:tcPr>
            <w:tcW w:type="dxa" w:w="1728"/>
          </w:tcPr>
          <w:p>
            <w:r>
              <w:t>546.99</w:t>
            </w:r>
          </w:p>
        </w:tc>
        <w:tc>
          <w:tcPr>
            <w:tcW w:type="dxa" w:w="1728"/>
          </w:tcPr>
          <w:p>
            <w:r>
              <w:t>10918</w:t>
            </w:r>
          </w:p>
        </w:tc>
      </w:tr>
      <w:tr>
        <w:tc>
          <w:tcPr>
            <w:tcW w:type="dxa" w:w="1728"/>
          </w:tcPr>
          <w:p>
            <w:r>
              <w:t>1896</w:t>
            </w:r>
          </w:p>
        </w:tc>
        <w:tc>
          <w:tcPr>
            <w:tcW w:type="dxa" w:w="1728"/>
          </w:tcPr>
          <w:p>
            <w:r>
              <w:t>CodeTON Round 7 (Div. 1 + Div. 2, Rated, Prizes!)</w:t>
            </w:r>
          </w:p>
        </w:tc>
        <w:tc>
          <w:tcPr>
            <w:tcW w:type="dxa" w:w="1728"/>
          </w:tcPr>
          <w:p>
            <w:r>
              <w:t>1231.9</w:t>
            </w:r>
          </w:p>
        </w:tc>
        <w:tc>
          <w:tcPr>
            <w:tcW w:type="dxa" w:w="1728"/>
          </w:tcPr>
          <w:p>
            <w:r>
              <w:t>554.78</w:t>
            </w:r>
          </w:p>
        </w:tc>
        <w:tc>
          <w:tcPr>
            <w:tcW w:type="dxa" w:w="1728"/>
          </w:tcPr>
          <w:p>
            <w:r>
              <w:t>9228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