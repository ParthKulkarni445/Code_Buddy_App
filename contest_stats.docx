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51 CF Contests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Contest 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Average Rating</w:t>
            </w:r>
          </w:p>
        </w:tc>
        <w:tc>
          <w:tcPr>
            <w:tcW w:type="dxa" w:w="1728"/>
          </w:tcPr>
          <w:p>
            <w:r>
              <w:t>Std Deviation</w:t>
            </w:r>
          </w:p>
        </w:tc>
        <w:tc>
          <w:tcPr>
            <w:tcW w:type="dxa" w:w="1728"/>
          </w:tcPr>
          <w:p>
            <w:r>
              <w:t>Total Participants</w:t>
            </w:r>
          </w:p>
        </w:tc>
      </w:tr>
      <w:tr>
        <w:tc>
          <w:tcPr>
            <w:tcW w:type="dxa" w:w="1728"/>
          </w:tcPr>
          <w:p>
            <w:r>
              <w:t>2109</w:t>
            </w:r>
          </w:p>
        </w:tc>
        <w:tc>
          <w:tcPr>
            <w:tcW w:type="dxa" w:w="1728"/>
          </w:tcPr>
          <w:p>
            <w:r>
              <w:t>Codeforces Round 1025 (Div. 2)</w:t>
            </w:r>
          </w:p>
        </w:tc>
        <w:tc>
          <w:tcPr>
            <w:tcW w:type="dxa" w:w="1728"/>
          </w:tcPr>
          <w:p>
            <w:r>
              <w:t>1025.57</w:t>
            </w:r>
          </w:p>
        </w:tc>
        <w:tc>
          <w:tcPr>
            <w:tcW w:type="dxa" w:w="1728"/>
          </w:tcPr>
          <w:p>
            <w:r>
              <w:t>483.63</w:t>
            </w:r>
          </w:p>
        </w:tc>
        <w:tc>
          <w:tcPr>
            <w:tcW w:type="dxa" w:w="1728"/>
          </w:tcPr>
          <w:p>
            <w:r>
              <w:t>16186</w:t>
            </w:r>
          </w:p>
        </w:tc>
      </w:tr>
      <w:tr>
        <w:tc>
          <w:tcPr>
            <w:tcW w:type="dxa" w:w="1728"/>
          </w:tcPr>
          <w:p>
            <w:r>
              <w:t>2108</w:t>
            </w:r>
          </w:p>
        </w:tc>
        <w:tc>
          <w:tcPr>
            <w:tcW w:type="dxa" w:w="1728"/>
          </w:tcPr>
          <w:p>
            <w:r>
              <w:t>Codeforces Round 1022 (Div. 2)</w:t>
            </w:r>
          </w:p>
        </w:tc>
        <w:tc>
          <w:tcPr>
            <w:tcW w:type="dxa" w:w="1728"/>
          </w:tcPr>
          <w:p>
            <w:r>
              <w:t>1114.32</w:t>
            </w:r>
          </w:p>
        </w:tc>
        <w:tc>
          <w:tcPr>
            <w:tcW w:type="dxa" w:w="1728"/>
          </w:tcPr>
          <w:p>
            <w:r>
              <w:t>476.8</w:t>
            </w:r>
          </w:p>
        </w:tc>
        <w:tc>
          <w:tcPr>
            <w:tcW w:type="dxa" w:w="1728"/>
          </w:tcPr>
          <w:p>
            <w:r>
              <w:t>11127</w:t>
            </w:r>
          </w:p>
        </w:tc>
      </w:tr>
      <w:tr>
        <w:tc>
          <w:tcPr>
            <w:tcW w:type="dxa" w:w="1728"/>
          </w:tcPr>
          <w:p>
            <w:r>
              <w:t>2107</w:t>
            </w:r>
          </w:p>
        </w:tc>
        <w:tc>
          <w:tcPr>
            <w:tcW w:type="dxa" w:w="1728"/>
          </w:tcPr>
          <w:p>
            <w:r>
              <w:t>Codeforces Round 1023 (Div. 2)</w:t>
            </w:r>
          </w:p>
        </w:tc>
        <w:tc>
          <w:tcPr>
            <w:tcW w:type="dxa" w:w="1728"/>
          </w:tcPr>
          <w:p>
            <w:r>
              <w:t>1109.14</w:t>
            </w:r>
          </w:p>
        </w:tc>
        <w:tc>
          <w:tcPr>
            <w:tcW w:type="dxa" w:w="1728"/>
          </w:tcPr>
          <w:p>
            <w:r>
              <w:t>450.52</w:t>
            </w:r>
          </w:p>
        </w:tc>
        <w:tc>
          <w:tcPr>
            <w:tcW w:type="dxa" w:w="1728"/>
          </w:tcPr>
          <w:p>
            <w:r>
              <w:t>11636</w:t>
            </w:r>
          </w:p>
        </w:tc>
      </w:tr>
      <w:tr>
        <w:tc>
          <w:tcPr>
            <w:tcW w:type="dxa" w:w="1728"/>
          </w:tcPr>
          <w:p>
            <w:r>
              <w:t>2104</w:t>
            </w:r>
          </w:p>
        </w:tc>
        <w:tc>
          <w:tcPr>
            <w:tcW w:type="dxa" w:w="1728"/>
          </w:tcPr>
          <w:p>
            <w:r>
              <w:t>Educational Codeforces Round 178 (Rated for Div. 2)</w:t>
            </w:r>
          </w:p>
        </w:tc>
        <w:tc>
          <w:tcPr>
            <w:tcW w:type="dxa" w:w="1728"/>
          </w:tcPr>
          <w:p>
            <w:r>
              <w:t>1126.83</w:t>
            </w:r>
          </w:p>
        </w:tc>
        <w:tc>
          <w:tcPr>
            <w:tcW w:type="dxa" w:w="1728"/>
          </w:tcPr>
          <w:p>
            <w:r>
              <w:t>437.39</w:t>
            </w:r>
          </w:p>
        </w:tc>
        <w:tc>
          <w:tcPr>
            <w:tcW w:type="dxa" w:w="1728"/>
          </w:tcPr>
          <w:p>
            <w:r>
              <w:t>11706</w:t>
            </w:r>
          </w:p>
        </w:tc>
      </w:tr>
      <w:tr>
        <w:tc>
          <w:tcPr>
            <w:tcW w:type="dxa" w:w="1728"/>
          </w:tcPr>
          <w:p>
            <w:r>
              <w:t>2103</w:t>
            </w:r>
          </w:p>
        </w:tc>
        <w:tc>
          <w:tcPr>
            <w:tcW w:type="dxa" w:w="1728"/>
          </w:tcPr>
          <w:p>
            <w:r>
              <w:t>Codeforces Round 1019 (Div. 2)</w:t>
            </w:r>
          </w:p>
        </w:tc>
        <w:tc>
          <w:tcPr>
            <w:tcW w:type="dxa" w:w="1728"/>
          </w:tcPr>
          <w:p>
            <w:r>
              <w:t>1080.05</w:t>
            </w:r>
          </w:p>
        </w:tc>
        <w:tc>
          <w:tcPr>
            <w:tcW w:type="dxa" w:w="1728"/>
          </w:tcPr>
          <w:p>
            <w:r>
              <w:t>439.66</w:t>
            </w:r>
          </w:p>
        </w:tc>
        <w:tc>
          <w:tcPr>
            <w:tcW w:type="dxa" w:w="1728"/>
          </w:tcPr>
          <w:p>
            <w:r>
              <w:t>14465</w:t>
            </w:r>
          </w:p>
        </w:tc>
      </w:tr>
      <w:tr>
        <w:tc>
          <w:tcPr>
            <w:tcW w:type="dxa" w:w="1728"/>
          </w:tcPr>
          <w:p>
            <w:r>
              <w:t>2102</w:t>
            </w:r>
          </w:p>
        </w:tc>
        <w:tc>
          <w:tcPr>
            <w:tcW w:type="dxa" w:w="1728"/>
          </w:tcPr>
          <w:p>
            <w:r>
              <w:t>Codeforces Round 1024 (Div. 2)</w:t>
            </w:r>
          </w:p>
        </w:tc>
        <w:tc>
          <w:tcPr>
            <w:tcW w:type="dxa" w:w="1728"/>
          </w:tcPr>
          <w:p>
            <w:r>
              <w:t>1086.86</w:t>
            </w:r>
          </w:p>
        </w:tc>
        <w:tc>
          <w:tcPr>
            <w:tcW w:type="dxa" w:w="1728"/>
          </w:tcPr>
          <w:p>
            <w:r>
              <w:t>456.1</w:t>
            </w:r>
          </w:p>
        </w:tc>
        <w:tc>
          <w:tcPr>
            <w:tcW w:type="dxa" w:w="1728"/>
          </w:tcPr>
          <w:p>
            <w:r>
              <w:t>11429</w:t>
            </w:r>
          </w:p>
        </w:tc>
      </w:tr>
      <w:tr>
        <w:tc>
          <w:tcPr>
            <w:tcW w:type="dxa" w:w="1728"/>
          </w:tcPr>
          <w:p>
            <w:r>
              <w:t>2098</w:t>
            </w:r>
          </w:p>
        </w:tc>
        <w:tc>
          <w:tcPr>
            <w:tcW w:type="dxa" w:w="1728"/>
          </w:tcPr>
          <w:p>
            <w:r>
              <w:t>Codeforces Round 1021 (Div. 2)</w:t>
            </w:r>
          </w:p>
        </w:tc>
        <w:tc>
          <w:tcPr>
            <w:tcW w:type="dxa" w:w="1728"/>
          </w:tcPr>
          <w:p>
            <w:r>
              <w:t>1162.3</w:t>
            </w:r>
          </w:p>
        </w:tc>
        <w:tc>
          <w:tcPr>
            <w:tcW w:type="dxa" w:w="1728"/>
          </w:tcPr>
          <w:p>
            <w:r>
              <w:t>413.69</w:t>
            </w:r>
          </w:p>
        </w:tc>
        <w:tc>
          <w:tcPr>
            <w:tcW w:type="dxa" w:w="1728"/>
          </w:tcPr>
          <w:p>
            <w:r>
              <w:t>5824</w:t>
            </w:r>
          </w:p>
        </w:tc>
      </w:tr>
      <w:tr>
        <w:tc>
          <w:tcPr>
            <w:tcW w:type="dxa" w:w="1728"/>
          </w:tcPr>
          <w:p>
            <w:r>
              <w:t>2096</w:t>
            </w:r>
          </w:p>
        </w:tc>
        <w:tc>
          <w:tcPr>
            <w:tcW w:type="dxa" w:w="1728"/>
          </w:tcPr>
          <w:p>
            <w:r>
              <w:t>Neowise Labs Contest 1 (Codeforces Round 1018, Div. 1 + Div. 2)</w:t>
            </w:r>
          </w:p>
        </w:tc>
        <w:tc>
          <w:tcPr>
            <w:tcW w:type="dxa" w:w="1728"/>
          </w:tcPr>
          <w:p>
            <w:r>
              <w:t>1132.39</w:t>
            </w:r>
          </w:p>
        </w:tc>
        <w:tc>
          <w:tcPr>
            <w:tcW w:type="dxa" w:w="1728"/>
          </w:tcPr>
          <w:p>
            <w:r>
              <w:t>582.05</w:t>
            </w:r>
          </w:p>
        </w:tc>
        <w:tc>
          <w:tcPr>
            <w:tcW w:type="dxa" w:w="1728"/>
          </w:tcPr>
          <w:p>
            <w:r>
              <w:t>12771</w:t>
            </w:r>
          </w:p>
        </w:tc>
      </w:tr>
      <w:tr>
        <w:tc>
          <w:tcPr>
            <w:tcW w:type="dxa" w:w="1728"/>
          </w:tcPr>
          <w:p>
            <w:r>
              <w:t>2092</w:t>
            </w:r>
          </w:p>
        </w:tc>
        <w:tc>
          <w:tcPr>
            <w:tcW w:type="dxa" w:w="1728"/>
          </w:tcPr>
          <w:p>
            <w:r>
              <w:t>Codeforces Round 1014 (Div. 2)</w:t>
            </w:r>
          </w:p>
        </w:tc>
        <w:tc>
          <w:tcPr>
            <w:tcW w:type="dxa" w:w="1728"/>
          </w:tcPr>
          <w:p>
            <w:r>
              <w:t>1013.46</w:t>
            </w:r>
          </w:p>
        </w:tc>
        <w:tc>
          <w:tcPr>
            <w:tcW w:type="dxa" w:w="1728"/>
          </w:tcPr>
          <w:p>
            <w:r>
              <w:t>535.63</w:t>
            </w:r>
          </w:p>
        </w:tc>
        <w:tc>
          <w:tcPr>
            <w:tcW w:type="dxa" w:w="1728"/>
          </w:tcPr>
          <w:p>
            <w:r>
              <w:t>15842</w:t>
            </w:r>
          </w:p>
        </w:tc>
      </w:tr>
      <w:tr>
        <w:tc>
          <w:tcPr>
            <w:tcW w:type="dxa" w:w="1728"/>
          </w:tcPr>
          <w:p>
            <w:r>
              <w:t>2090</w:t>
            </w:r>
          </w:p>
        </w:tc>
        <w:tc>
          <w:tcPr>
            <w:tcW w:type="dxa" w:w="1728"/>
          </w:tcPr>
          <w:p>
            <w:r>
              <w:t>Codeforces Round 1012 (Div. 2)</w:t>
            </w:r>
          </w:p>
        </w:tc>
        <w:tc>
          <w:tcPr>
            <w:tcW w:type="dxa" w:w="1728"/>
          </w:tcPr>
          <w:p>
            <w:r>
              <w:t>1109.97</w:t>
            </w:r>
          </w:p>
        </w:tc>
        <w:tc>
          <w:tcPr>
            <w:tcW w:type="dxa" w:w="1728"/>
          </w:tcPr>
          <w:p>
            <w:r>
              <w:t>442.43</w:t>
            </w:r>
          </w:p>
        </w:tc>
        <w:tc>
          <w:tcPr>
            <w:tcW w:type="dxa" w:w="1728"/>
          </w:tcPr>
          <w:p>
            <w:r>
              <w:t>8536</w:t>
            </w:r>
          </w:p>
        </w:tc>
      </w:tr>
      <w:tr>
        <w:tc>
          <w:tcPr>
            <w:tcW w:type="dxa" w:w="1728"/>
          </w:tcPr>
          <w:p>
            <w:r>
              <w:t>2086</w:t>
            </w:r>
          </w:p>
        </w:tc>
        <w:tc>
          <w:tcPr>
            <w:tcW w:type="dxa" w:w="1728"/>
          </w:tcPr>
          <w:p>
            <w:r>
              <w:t>Educational Codeforces Round 177 (Rated for Div. 2)</w:t>
            </w:r>
          </w:p>
        </w:tc>
        <w:tc>
          <w:tcPr>
            <w:tcW w:type="dxa" w:w="1728"/>
          </w:tcPr>
          <w:p>
            <w:r>
              <w:t>878.14</w:t>
            </w:r>
          </w:p>
        </w:tc>
        <w:tc>
          <w:tcPr>
            <w:tcW w:type="dxa" w:w="1728"/>
          </w:tcPr>
          <w:p>
            <w:r>
              <w:t>588.58</w:t>
            </w:r>
          </w:p>
        </w:tc>
        <w:tc>
          <w:tcPr>
            <w:tcW w:type="dxa" w:w="1728"/>
          </w:tcPr>
          <w:p>
            <w:r>
              <w:t>20010</w:t>
            </w:r>
          </w:p>
        </w:tc>
      </w:tr>
      <w:tr>
        <w:tc>
          <w:tcPr>
            <w:tcW w:type="dxa" w:w="1728"/>
          </w:tcPr>
          <w:p>
            <w:r>
              <w:t>2085</w:t>
            </w:r>
          </w:p>
        </w:tc>
        <w:tc>
          <w:tcPr>
            <w:tcW w:type="dxa" w:w="1728"/>
          </w:tcPr>
          <w:p>
            <w:r>
              <w:t>Codeforces Round 1011 (Div. 2)</w:t>
            </w:r>
          </w:p>
        </w:tc>
        <w:tc>
          <w:tcPr>
            <w:tcW w:type="dxa" w:w="1728"/>
          </w:tcPr>
          <w:p>
            <w:r>
              <w:t>1034.05</w:t>
            </w:r>
          </w:p>
        </w:tc>
        <w:tc>
          <w:tcPr>
            <w:tcW w:type="dxa" w:w="1728"/>
          </w:tcPr>
          <w:p>
            <w:r>
              <w:t>513.88</w:t>
            </w:r>
          </w:p>
        </w:tc>
        <w:tc>
          <w:tcPr>
            <w:tcW w:type="dxa" w:w="1728"/>
          </w:tcPr>
          <w:p>
            <w:r>
              <w:t>15906</w:t>
            </w:r>
          </w:p>
        </w:tc>
      </w:tr>
      <w:tr>
        <w:tc>
          <w:tcPr>
            <w:tcW w:type="dxa" w:w="1728"/>
          </w:tcPr>
          <w:p>
            <w:r>
              <w:t>2084</w:t>
            </w:r>
          </w:p>
        </w:tc>
        <w:tc>
          <w:tcPr>
            <w:tcW w:type="dxa" w:w="1728"/>
          </w:tcPr>
          <w:p>
            <w:r>
              <w:t>Teza Round 1 (Codeforces Round 1015, Div. 1 + Div. 2)</w:t>
            </w:r>
          </w:p>
        </w:tc>
        <w:tc>
          <w:tcPr>
            <w:tcW w:type="dxa" w:w="1728"/>
          </w:tcPr>
          <w:p>
            <w:r>
              <w:t>1263.06</w:t>
            </w:r>
          </w:p>
        </w:tc>
        <w:tc>
          <w:tcPr>
            <w:tcW w:type="dxa" w:w="1728"/>
          </w:tcPr>
          <w:p>
            <w:r>
              <w:t>514.73</w:t>
            </w:r>
          </w:p>
        </w:tc>
        <w:tc>
          <w:tcPr>
            <w:tcW w:type="dxa" w:w="1728"/>
          </w:tcPr>
          <w:p>
            <w:r>
              <w:t>11206</w:t>
            </w:r>
          </w:p>
        </w:tc>
      </w:tr>
      <w:tr>
        <w:tc>
          <w:tcPr>
            <w:tcW w:type="dxa" w:w="1728"/>
          </w:tcPr>
          <w:p>
            <w:r>
              <w:t>2082</w:t>
            </w:r>
          </w:p>
        </w:tc>
        <w:tc>
          <w:tcPr>
            <w:tcW w:type="dxa" w:w="1728"/>
          </w:tcPr>
          <w:p>
            <w:r>
              <w:t>Codeforces Round 1010 (Div. 2, Unrated)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2078</w:t>
            </w:r>
          </w:p>
        </w:tc>
        <w:tc>
          <w:tcPr>
            <w:tcW w:type="dxa" w:w="1728"/>
          </w:tcPr>
          <w:p>
            <w:r>
              <w:t>Codeforces Round 1008 (Div. 2)</w:t>
            </w:r>
          </w:p>
        </w:tc>
        <w:tc>
          <w:tcPr>
            <w:tcW w:type="dxa" w:w="1728"/>
          </w:tcPr>
          <w:p>
            <w:r>
              <w:t>1053.21</w:t>
            </w:r>
          </w:p>
        </w:tc>
        <w:tc>
          <w:tcPr>
            <w:tcW w:type="dxa" w:w="1728"/>
          </w:tcPr>
          <w:p>
            <w:r>
              <w:t>437.21</w:t>
            </w:r>
          </w:p>
        </w:tc>
        <w:tc>
          <w:tcPr>
            <w:tcW w:type="dxa" w:w="1728"/>
          </w:tcPr>
          <w:p>
            <w:r>
              <w:t>14641</w:t>
            </w:r>
          </w:p>
        </w:tc>
      </w:tr>
      <w:tr>
        <w:tc>
          <w:tcPr>
            <w:tcW w:type="dxa" w:w="1728"/>
          </w:tcPr>
          <w:p>
            <w:r>
              <w:t>2075</w:t>
            </w:r>
          </w:p>
        </w:tc>
        <w:tc>
          <w:tcPr>
            <w:tcW w:type="dxa" w:w="1728"/>
          </w:tcPr>
          <w:p>
            <w:r>
              <w:t>Educational Codeforces Round 176 (Rated for Div. 2)</w:t>
            </w:r>
          </w:p>
        </w:tc>
        <w:tc>
          <w:tcPr>
            <w:tcW w:type="dxa" w:w="1728"/>
          </w:tcPr>
          <w:p>
            <w:r>
              <w:t>920.43</w:t>
            </w:r>
          </w:p>
        </w:tc>
        <w:tc>
          <w:tcPr>
            <w:tcW w:type="dxa" w:w="1728"/>
          </w:tcPr>
          <w:p>
            <w:r>
              <w:t>560.88</w:t>
            </w:r>
          </w:p>
        </w:tc>
        <w:tc>
          <w:tcPr>
            <w:tcW w:type="dxa" w:w="1728"/>
          </w:tcPr>
          <w:p>
            <w:r>
              <w:t>18159</w:t>
            </w:r>
          </w:p>
        </w:tc>
      </w:tr>
      <w:tr>
        <w:tc>
          <w:tcPr>
            <w:tcW w:type="dxa" w:w="1728"/>
          </w:tcPr>
          <w:p>
            <w:r>
              <w:t>2071</w:t>
            </w:r>
          </w:p>
        </w:tc>
        <w:tc>
          <w:tcPr>
            <w:tcW w:type="dxa" w:w="1728"/>
          </w:tcPr>
          <w:p>
            <w:r>
              <w:t>Codeforces Round 1007 (Div. 2)</w:t>
            </w:r>
          </w:p>
        </w:tc>
        <w:tc>
          <w:tcPr>
            <w:tcW w:type="dxa" w:w="1728"/>
          </w:tcPr>
          <w:p>
            <w:r>
              <w:t>1066.68</w:t>
            </w:r>
          </w:p>
        </w:tc>
        <w:tc>
          <w:tcPr>
            <w:tcW w:type="dxa" w:w="1728"/>
          </w:tcPr>
          <w:p>
            <w:r>
              <w:t>436.35</w:t>
            </w:r>
          </w:p>
        </w:tc>
        <w:tc>
          <w:tcPr>
            <w:tcW w:type="dxa" w:w="1728"/>
          </w:tcPr>
          <w:p>
            <w:r>
              <w:t>16254</w:t>
            </w:r>
          </w:p>
        </w:tc>
      </w:tr>
      <w:tr>
        <w:tc>
          <w:tcPr>
            <w:tcW w:type="dxa" w:w="1728"/>
          </w:tcPr>
          <w:p>
            <w:r>
              <w:t>2070</w:t>
            </w:r>
          </w:p>
        </w:tc>
        <w:tc>
          <w:tcPr>
            <w:tcW w:type="dxa" w:w="1728"/>
          </w:tcPr>
          <w:p>
            <w:r>
              <w:t>Educational Codeforces Round 175 (Rated for Div. 2)</w:t>
            </w:r>
          </w:p>
        </w:tc>
        <w:tc>
          <w:tcPr>
            <w:tcW w:type="dxa" w:w="1728"/>
          </w:tcPr>
          <w:p>
            <w:r>
              <w:t>1054.81</w:t>
            </w:r>
          </w:p>
        </w:tc>
        <w:tc>
          <w:tcPr>
            <w:tcW w:type="dxa" w:w="1728"/>
          </w:tcPr>
          <w:p>
            <w:r>
              <w:t>450.17</w:t>
            </w:r>
          </w:p>
        </w:tc>
        <w:tc>
          <w:tcPr>
            <w:tcW w:type="dxa" w:w="1728"/>
          </w:tcPr>
          <w:p>
            <w:r>
              <w:t>16060</w:t>
            </w:r>
          </w:p>
        </w:tc>
      </w:tr>
      <w:tr>
        <w:tc>
          <w:tcPr>
            <w:tcW w:type="dxa" w:w="1728"/>
          </w:tcPr>
          <w:p>
            <w:r>
              <w:t>2069</w:t>
            </w:r>
          </w:p>
        </w:tc>
        <w:tc>
          <w:tcPr>
            <w:tcW w:type="dxa" w:w="1728"/>
          </w:tcPr>
          <w:p>
            <w:r>
              <w:t>Educational Codeforces Round 174 (Rated for Div. 2)</w:t>
            </w:r>
          </w:p>
        </w:tc>
        <w:tc>
          <w:tcPr>
            <w:tcW w:type="dxa" w:w="1728"/>
          </w:tcPr>
          <w:p>
            <w:r>
              <w:t>1054.56</w:t>
            </w:r>
          </w:p>
        </w:tc>
        <w:tc>
          <w:tcPr>
            <w:tcW w:type="dxa" w:w="1728"/>
          </w:tcPr>
          <w:p>
            <w:r>
              <w:t>454.83</w:t>
            </w:r>
          </w:p>
        </w:tc>
        <w:tc>
          <w:tcPr>
            <w:tcW w:type="dxa" w:w="1728"/>
          </w:tcPr>
          <w:p>
            <w:r>
              <w:t>16701</w:t>
            </w:r>
          </w:p>
        </w:tc>
      </w:tr>
      <w:tr>
        <w:tc>
          <w:tcPr>
            <w:tcW w:type="dxa" w:w="1728"/>
          </w:tcPr>
          <w:p>
            <w:r>
              <w:t>2067</w:t>
            </w:r>
          </w:p>
        </w:tc>
        <w:tc>
          <w:tcPr>
            <w:tcW w:type="dxa" w:w="1728"/>
          </w:tcPr>
          <w:p>
            <w:r>
              <w:t>Codeforces Round 1004 (Div. 2)</w:t>
            </w:r>
          </w:p>
        </w:tc>
        <w:tc>
          <w:tcPr>
            <w:tcW w:type="dxa" w:w="1728"/>
          </w:tcPr>
          <w:p>
            <w:r>
              <w:t>1053.89</w:t>
            </w:r>
          </w:p>
        </w:tc>
        <w:tc>
          <w:tcPr>
            <w:tcW w:type="dxa" w:w="1728"/>
          </w:tcPr>
          <w:p>
            <w:r>
              <w:t>420.13</w:t>
            </w:r>
          </w:p>
        </w:tc>
        <w:tc>
          <w:tcPr>
            <w:tcW w:type="dxa" w:w="1728"/>
          </w:tcPr>
          <w:p>
            <w:r>
              <w:t>16749</w:t>
            </w:r>
          </w:p>
        </w:tc>
      </w:tr>
      <w:tr>
        <w:tc>
          <w:tcPr>
            <w:tcW w:type="dxa" w:w="1728"/>
          </w:tcPr>
          <w:p>
            <w:r>
              <w:t>2064</w:t>
            </w:r>
          </w:p>
        </w:tc>
        <w:tc>
          <w:tcPr>
            <w:tcW w:type="dxa" w:w="1728"/>
          </w:tcPr>
          <w:p>
            <w:r>
              <w:t>Codeforces Round 1005 (Div. 2)</w:t>
            </w:r>
          </w:p>
        </w:tc>
        <w:tc>
          <w:tcPr>
            <w:tcW w:type="dxa" w:w="1728"/>
          </w:tcPr>
          <w:p>
            <w:r>
              <w:t>1064.15</w:t>
            </w:r>
          </w:p>
        </w:tc>
        <w:tc>
          <w:tcPr>
            <w:tcW w:type="dxa" w:w="1728"/>
          </w:tcPr>
          <w:p>
            <w:r>
              <w:t>452.17</w:t>
            </w:r>
          </w:p>
        </w:tc>
        <w:tc>
          <w:tcPr>
            <w:tcW w:type="dxa" w:w="1728"/>
          </w:tcPr>
          <w:p>
            <w:r>
              <w:t>17621</w:t>
            </w:r>
          </w:p>
        </w:tc>
      </w:tr>
      <w:tr>
        <w:tc>
          <w:tcPr>
            <w:tcW w:type="dxa" w:w="1728"/>
          </w:tcPr>
          <w:p>
            <w:r>
              <w:t>2063</w:t>
            </w:r>
          </w:p>
        </w:tc>
        <w:tc>
          <w:tcPr>
            <w:tcW w:type="dxa" w:w="1728"/>
          </w:tcPr>
          <w:p>
            <w:r>
              <w:t>Codeforces Round 1000 (Div. 2)</w:t>
            </w:r>
          </w:p>
        </w:tc>
        <w:tc>
          <w:tcPr>
            <w:tcW w:type="dxa" w:w="1728"/>
          </w:tcPr>
          <w:p>
            <w:r>
              <w:t>1090.67</w:t>
            </w:r>
          </w:p>
        </w:tc>
        <w:tc>
          <w:tcPr>
            <w:tcW w:type="dxa" w:w="1728"/>
          </w:tcPr>
          <w:p>
            <w:r>
              <w:t>458.28</w:t>
            </w:r>
          </w:p>
        </w:tc>
        <w:tc>
          <w:tcPr>
            <w:tcW w:type="dxa" w:w="1728"/>
          </w:tcPr>
          <w:p>
            <w:r>
              <w:t>17169</w:t>
            </w:r>
          </w:p>
        </w:tc>
      </w:tr>
      <w:tr>
        <w:tc>
          <w:tcPr>
            <w:tcW w:type="dxa" w:w="1728"/>
          </w:tcPr>
          <w:p>
            <w:r>
              <w:t>2062</w:t>
            </w:r>
          </w:p>
        </w:tc>
        <w:tc>
          <w:tcPr>
            <w:tcW w:type="dxa" w:w="1728"/>
          </w:tcPr>
          <w:p>
            <w:r>
              <w:t>Ethflow Round 1 (Codeforces Round 1001, Div. 1 + Div. 2)</w:t>
            </w:r>
          </w:p>
        </w:tc>
        <w:tc>
          <w:tcPr>
            <w:tcW w:type="dxa" w:w="1728"/>
          </w:tcPr>
          <w:p>
            <w:r>
              <w:t>1140.45</w:t>
            </w:r>
          </w:p>
        </w:tc>
        <w:tc>
          <w:tcPr>
            <w:tcW w:type="dxa" w:w="1728"/>
          </w:tcPr>
          <w:p>
            <w:r>
              <w:t>543.48</w:t>
            </w:r>
          </w:p>
        </w:tc>
        <w:tc>
          <w:tcPr>
            <w:tcW w:type="dxa" w:w="1728"/>
          </w:tcPr>
          <w:p>
            <w:r>
              <w:t>16234</w:t>
            </w:r>
          </w:p>
        </w:tc>
      </w:tr>
      <w:tr>
        <w:tc>
          <w:tcPr>
            <w:tcW w:type="dxa" w:w="1728"/>
          </w:tcPr>
          <w:p>
            <w:r>
              <w:t>2061</w:t>
            </w:r>
          </w:p>
        </w:tc>
        <w:tc>
          <w:tcPr>
            <w:tcW w:type="dxa" w:w="1728"/>
          </w:tcPr>
          <w:p>
            <w:r>
              <w:t>IAEPC Preliminary Contest (Codeforces Round 999, Div. 1 + Div. 2)</w:t>
            </w:r>
          </w:p>
        </w:tc>
        <w:tc>
          <w:tcPr>
            <w:tcW w:type="dxa" w:w="1728"/>
          </w:tcPr>
          <w:p>
            <w:r>
              <w:t>1202.57</w:t>
            </w:r>
          </w:p>
        </w:tc>
        <w:tc>
          <w:tcPr>
            <w:tcW w:type="dxa" w:w="1728"/>
          </w:tcPr>
          <w:p>
            <w:r>
              <w:t>516.55</w:t>
            </w:r>
          </w:p>
        </w:tc>
        <w:tc>
          <w:tcPr>
            <w:tcW w:type="dxa" w:w="1728"/>
          </w:tcPr>
          <w:p>
            <w:r>
              <w:t>12647</w:t>
            </w:r>
          </w:p>
        </w:tc>
      </w:tr>
      <w:tr>
        <w:tc>
          <w:tcPr>
            <w:tcW w:type="dxa" w:w="1728"/>
          </w:tcPr>
          <w:p>
            <w:r>
              <w:t>2059</w:t>
            </w:r>
          </w:p>
        </w:tc>
        <w:tc>
          <w:tcPr>
            <w:tcW w:type="dxa" w:w="1728"/>
          </w:tcPr>
          <w:p>
            <w:r>
              <w:t>Codeforces Round 1002 (Div. 2)</w:t>
            </w:r>
          </w:p>
        </w:tc>
        <w:tc>
          <w:tcPr>
            <w:tcW w:type="dxa" w:w="1728"/>
          </w:tcPr>
          <w:p>
            <w:r>
              <w:t>1020.3</w:t>
            </w:r>
          </w:p>
        </w:tc>
        <w:tc>
          <w:tcPr>
            <w:tcW w:type="dxa" w:w="1728"/>
          </w:tcPr>
          <w:p>
            <w:r>
              <w:t>475.67</w:t>
            </w:r>
          </w:p>
        </w:tc>
        <w:tc>
          <w:tcPr>
            <w:tcW w:type="dxa" w:w="1728"/>
          </w:tcPr>
          <w:p>
            <w:r>
              <w:t>19443</w:t>
            </w:r>
          </w:p>
        </w:tc>
      </w:tr>
      <w:tr>
        <w:tc>
          <w:tcPr>
            <w:tcW w:type="dxa" w:w="1728"/>
          </w:tcPr>
          <w:p>
            <w:r>
              <w:t>2056</w:t>
            </w:r>
          </w:p>
        </w:tc>
        <w:tc>
          <w:tcPr>
            <w:tcW w:type="dxa" w:w="1728"/>
          </w:tcPr>
          <w:p>
            <w:r>
              <w:t>Codeforces Round 997 (Div. 2)</w:t>
            </w:r>
          </w:p>
        </w:tc>
        <w:tc>
          <w:tcPr>
            <w:tcW w:type="dxa" w:w="1728"/>
          </w:tcPr>
          <w:p>
            <w:r>
              <w:t>1028.24</w:t>
            </w:r>
          </w:p>
        </w:tc>
        <w:tc>
          <w:tcPr>
            <w:tcW w:type="dxa" w:w="1728"/>
          </w:tcPr>
          <w:p>
            <w:r>
              <w:t>466.46</w:t>
            </w:r>
          </w:p>
        </w:tc>
        <w:tc>
          <w:tcPr>
            <w:tcW w:type="dxa" w:w="1728"/>
          </w:tcPr>
          <w:p>
            <w:r>
              <w:t>18823</w:t>
            </w:r>
          </w:p>
        </w:tc>
      </w:tr>
      <w:tr>
        <w:tc>
          <w:tcPr>
            <w:tcW w:type="dxa" w:w="1728"/>
          </w:tcPr>
          <w:p>
            <w:r>
              <w:t>2055</w:t>
            </w:r>
          </w:p>
        </w:tc>
        <w:tc>
          <w:tcPr>
            <w:tcW w:type="dxa" w:w="1728"/>
          </w:tcPr>
          <w:p>
            <w:r>
              <w:t>Codeforces Round 996 (Div. 2)</w:t>
            </w:r>
          </w:p>
        </w:tc>
        <w:tc>
          <w:tcPr>
            <w:tcW w:type="dxa" w:w="1728"/>
          </w:tcPr>
          <w:p>
            <w:r>
              <w:t>988.53</w:t>
            </w:r>
          </w:p>
        </w:tc>
        <w:tc>
          <w:tcPr>
            <w:tcW w:type="dxa" w:w="1728"/>
          </w:tcPr>
          <w:p>
            <w:r>
              <w:t>484.91</w:t>
            </w:r>
          </w:p>
        </w:tc>
        <w:tc>
          <w:tcPr>
            <w:tcW w:type="dxa" w:w="1728"/>
          </w:tcPr>
          <w:p>
            <w:r>
              <w:t>21232</w:t>
            </w:r>
          </w:p>
        </w:tc>
      </w:tr>
      <w:tr>
        <w:tc>
          <w:tcPr>
            <w:tcW w:type="dxa" w:w="1728"/>
          </w:tcPr>
          <w:p>
            <w:r>
              <w:t>2049</w:t>
            </w:r>
          </w:p>
        </w:tc>
        <w:tc>
          <w:tcPr>
            <w:tcW w:type="dxa" w:w="1728"/>
          </w:tcPr>
          <w:p>
            <w:r>
              <w:t>Codeforces Round 994 (Div. 2)</w:t>
            </w:r>
          </w:p>
        </w:tc>
        <w:tc>
          <w:tcPr>
            <w:tcW w:type="dxa" w:w="1728"/>
          </w:tcPr>
          <w:p>
            <w:r>
              <w:t>1107.08</w:t>
            </w:r>
          </w:p>
        </w:tc>
        <w:tc>
          <w:tcPr>
            <w:tcW w:type="dxa" w:w="1728"/>
          </w:tcPr>
          <w:p>
            <w:r>
              <w:t>430.02</w:t>
            </w:r>
          </w:p>
        </w:tc>
        <w:tc>
          <w:tcPr>
            <w:tcW w:type="dxa" w:w="1728"/>
          </w:tcPr>
          <w:p>
            <w:r>
              <w:t>15376</w:t>
            </w:r>
          </w:p>
        </w:tc>
      </w:tr>
      <w:tr>
        <w:tc>
          <w:tcPr>
            <w:tcW w:type="dxa" w:w="1728"/>
          </w:tcPr>
          <w:p>
            <w:r>
              <w:t>2047</w:t>
            </w:r>
          </w:p>
        </w:tc>
        <w:tc>
          <w:tcPr>
            <w:tcW w:type="dxa" w:w="1728"/>
          </w:tcPr>
          <w:p>
            <w:r>
              <w:t>Codeforces Round 990 (Div. 2)</w:t>
            </w:r>
          </w:p>
        </w:tc>
        <w:tc>
          <w:tcPr>
            <w:tcW w:type="dxa" w:w="1728"/>
          </w:tcPr>
          <w:p>
            <w:r>
              <w:t>1103.87</w:t>
            </w:r>
          </w:p>
        </w:tc>
        <w:tc>
          <w:tcPr>
            <w:tcW w:type="dxa" w:w="1728"/>
          </w:tcPr>
          <w:p>
            <w:r>
              <w:t>435.22</w:t>
            </w:r>
          </w:p>
        </w:tc>
        <w:tc>
          <w:tcPr>
            <w:tcW w:type="dxa" w:w="1728"/>
          </w:tcPr>
          <w:p>
            <w:r>
              <w:t>6616</w:t>
            </w:r>
          </w:p>
        </w:tc>
      </w:tr>
      <w:tr>
        <w:tc>
          <w:tcPr>
            <w:tcW w:type="dxa" w:w="1728"/>
          </w:tcPr>
          <w:p>
            <w:r>
              <w:t>2043</w:t>
            </w:r>
          </w:p>
        </w:tc>
        <w:tc>
          <w:tcPr>
            <w:tcW w:type="dxa" w:w="1728"/>
          </w:tcPr>
          <w:p>
            <w:r>
              <w:t>Educational Codeforces Round 173 (Rated for Div. 2)</w:t>
            </w:r>
          </w:p>
        </w:tc>
        <w:tc>
          <w:tcPr>
            <w:tcW w:type="dxa" w:w="1728"/>
          </w:tcPr>
          <w:p>
            <w:r>
              <w:t>1099.01</w:t>
            </w:r>
          </w:p>
        </w:tc>
        <w:tc>
          <w:tcPr>
            <w:tcW w:type="dxa" w:w="1728"/>
          </w:tcPr>
          <w:p>
            <w:r>
              <w:t>426.18</w:t>
            </w:r>
          </w:p>
        </w:tc>
        <w:tc>
          <w:tcPr>
            <w:tcW w:type="dxa" w:w="1728"/>
          </w:tcPr>
          <w:p>
            <w:r>
              <w:t>15332</w:t>
            </w:r>
          </w:p>
        </w:tc>
      </w:tr>
      <w:tr>
        <w:tc>
          <w:tcPr>
            <w:tcW w:type="dxa" w:w="1728"/>
          </w:tcPr>
          <w:p>
            <w:r>
              <w:t>2042</w:t>
            </w:r>
          </w:p>
        </w:tc>
        <w:tc>
          <w:tcPr>
            <w:tcW w:type="dxa" w:w="1728"/>
          </w:tcPr>
          <w:p>
            <w:r>
              <w:t>Educational Codeforces Round 172 (Rated for Div. 2)</w:t>
            </w:r>
          </w:p>
        </w:tc>
        <w:tc>
          <w:tcPr>
            <w:tcW w:type="dxa" w:w="1728"/>
          </w:tcPr>
          <w:p>
            <w:r>
              <w:t>1070.21</w:t>
            </w:r>
          </w:p>
        </w:tc>
        <w:tc>
          <w:tcPr>
            <w:tcW w:type="dxa" w:w="1728"/>
          </w:tcPr>
          <w:p>
            <w:r>
              <w:t>475.1</w:t>
            </w:r>
          </w:p>
        </w:tc>
        <w:tc>
          <w:tcPr>
            <w:tcW w:type="dxa" w:w="1728"/>
          </w:tcPr>
          <w:p>
            <w:r>
              <w:t>12393</w:t>
            </w:r>
          </w:p>
        </w:tc>
      </w:tr>
      <w:tr>
        <w:tc>
          <w:tcPr>
            <w:tcW w:type="dxa" w:w="1728"/>
          </w:tcPr>
          <w:p>
            <w:r>
              <w:t>2040</w:t>
            </w:r>
          </w:p>
        </w:tc>
        <w:tc>
          <w:tcPr>
            <w:tcW w:type="dxa" w:w="1728"/>
          </w:tcPr>
          <w:p>
            <w:r>
              <w:t>Codeforces Round 992 (Div. 2)</w:t>
            </w:r>
          </w:p>
        </w:tc>
        <w:tc>
          <w:tcPr>
            <w:tcW w:type="dxa" w:w="1728"/>
          </w:tcPr>
          <w:p>
            <w:r>
              <w:t>1084.29</w:t>
            </w:r>
          </w:p>
        </w:tc>
        <w:tc>
          <w:tcPr>
            <w:tcW w:type="dxa" w:w="1728"/>
          </w:tcPr>
          <w:p>
            <w:r>
              <w:t>449.61</w:t>
            </w:r>
          </w:p>
        </w:tc>
        <w:tc>
          <w:tcPr>
            <w:tcW w:type="dxa" w:w="1728"/>
          </w:tcPr>
          <w:p>
            <w:r>
              <w:t>13665</w:t>
            </w:r>
          </w:p>
        </w:tc>
      </w:tr>
      <w:tr>
        <w:tc>
          <w:tcPr>
            <w:tcW w:type="dxa" w:w="1728"/>
          </w:tcPr>
          <w:p>
            <w:r>
              <w:t>2039</w:t>
            </w:r>
          </w:p>
        </w:tc>
        <w:tc>
          <w:tcPr>
            <w:tcW w:type="dxa" w:w="1728"/>
          </w:tcPr>
          <w:p>
            <w:r>
              <w:t>CodeTON Round 9 (Div. 1 + Div. 2, Rated, Prizes!)</w:t>
            </w:r>
          </w:p>
        </w:tc>
        <w:tc>
          <w:tcPr>
            <w:tcW w:type="dxa" w:w="1728"/>
          </w:tcPr>
          <w:p>
            <w:r>
              <w:t>1215.03</w:t>
            </w:r>
          </w:p>
        </w:tc>
        <w:tc>
          <w:tcPr>
            <w:tcW w:type="dxa" w:w="1728"/>
          </w:tcPr>
          <w:p>
            <w:r>
              <w:t>599.8</w:t>
            </w:r>
          </w:p>
        </w:tc>
        <w:tc>
          <w:tcPr>
            <w:tcW w:type="dxa" w:w="1728"/>
          </w:tcPr>
          <w:p>
            <w:r>
              <w:t>9668</w:t>
            </w:r>
          </w:p>
        </w:tc>
      </w:tr>
      <w:tr>
        <w:tc>
          <w:tcPr>
            <w:tcW w:type="dxa" w:w="1728"/>
          </w:tcPr>
          <w:p>
            <w:r>
              <w:t>2034</w:t>
            </w:r>
          </w:p>
        </w:tc>
        <w:tc>
          <w:tcPr>
            <w:tcW w:type="dxa" w:w="1728"/>
          </w:tcPr>
          <w:p>
            <w:r>
              <w:t>Rayan Programming Contest 2024 - Selection (Codeforces Round 989, Div. 1 + Div. 2)</w:t>
            </w:r>
          </w:p>
        </w:tc>
        <w:tc>
          <w:tcPr>
            <w:tcW w:type="dxa" w:w="1728"/>
          </w:tcPr>
          <w:p>
            <w:r>
              <w:t>1107.54</w:t>
            </w:r>
          </w:p>
        </w:tc>
        <w:tc>
          <w:tcPr>
            <w:tcW w:type="dxa" w:w="1728"/>
          </w:tcPr>
          <w:p>
            <w:r>
              <w:t>607.25</w:t>
            </w:r>
          </w:p>
        </w:tc>
        <w:tc>
          <w:tcPr>
            <w:tcW w:type="dxa" w:w="1728"/>
          </w:tcPr>
          <w:p>
            <w:r>
              <w:t>11566</w:t>
            </w:r>
          </w:p>
        </w:tc>
      </w:tr>
      <w:tr>
        <w:tc>
          <w:tcPr>
            <w:tcW w:type="dxa" w:w="1728"/>
          </w:tcPr>
          <w:p>
            <w:r>
              <w:t>2032</w:t>
            </w:r>
          </w:p>
        </w:tc>
        <w:tc>
          <w:tcPr>
            <w:tcW w:type="dxa" w:w="1728"/>
          </w:tcPr>
          <w:p>
            <w:r>
              <w:t>Codeforces Round 983 (Div. 2)</w:t>
            </w:r>
          </w:p>
        </w:tc>
        <w:tc>
          <w:tcPr>
            <w:tcW w:type="dxa" w:w="1728"/>
          </w:tcPr>
          <w:p>
            <w:r>
              <w:t>1091.34</w:t>
            </w:r>
          </w:p>
        </w:tc>
        <w:tc>
          <w:tcPr>
            <w:tcW w:type="dxa" w:w="1728"/>
          </w:tcPr>
          <w:p>
            <w:r>
              <w:t>460.2</w:t>
            </w:r>
          </w:p>
        </w:tc>
        <w:tc>
          <w:tcPr>
            <w:tcW w:type="dxa" w:w="1728"/>
          </w:tcPr>
          <w:p>
            <w:r>
              <w:t>15406</w:t>
            </w:r>
          </w:p>
        </w:tc>
      </w:tr>
      <w:tr>
        <w:tc>
          <w:tcPr>
            <w:tcW w:type="dxa" w:w="1728"/>
          </w:tcPr>
          <w:p>
            <w:r>
              <w:t>2031</w:t>
            </w:r>
          </w:p>
        </w:tc>
        <w:tc>
          <w:tcPr>
            <w:tcW w:type="dxa" w:w="1728"/>
          </w:tcPr>
          <w:p>
            <w:r>
              <w:t>Codeforces Round 987 (Div. 2)</w:t>
            </w:r>
          </w:p>
        </w:tc>
        <w:tc>
          <w:tcPr>
            <w:tcW w:type="dxa" w:w="1728"/>
          </w:tcPr>
          <w:p>
            <w:r>
              <w:t>1051.84</w:t>
            </w:r>
          </w:p>
        </w:tc>
        <w:tc>
          <w:tcPr>
            <w:tcW w:type="dxa" w:w="1728"/>
          </w:tcPr>
          <w:p>
            <w:r>
              <w:t>510.73</w:t>
            </w:r>
          </w:p>
        </w:tc>
        <w:tc>
          <w:tcPr>
            <w:tcW w:type="dxa" w:w="1728"/>
          </w:tcPr>
          <w:p>
            <w:r>
              <w:t>12107</w:t>
            </w:r>
          </w:p>
        </w:tc>
      </w:tr>
      <w:tr>
        <w:tc>
          <w:tcPr>
            <w:tcW w:type="dxa" w:w="1728"/>
          </w:tcPr>
          <w:p>
            <w:r>
              <w:t>2030</w:t>
            </w:r>
          </w:p>
        </w:tc>
        <w:tc>
          <w:tcPr>
            <w:tcW w:type="dxa" w:w="1728"/>
          </w:tcPr>
          <w:p>
            <w:r>
              <w:t>Codeforces Round 979 (Div. 2)</w:t>
            </w:r>
          </w:p>
        </w:tc>
        <w:tc>
          <w:tcPr>
            <w:tcW w:type="dxa" w:w="1728"/>
          </w:tcPr>
          <w:p>
            <w:r>
              <w:t>1019.84</w:t>
            </w:r>
          </w:p>
        </w:tc>
        <w:tc>
          <w:tcPr>
            <w:tcW w:type="dxa" w:w="1728"/>
          </w:tcPr>
          <w:p>
            <w:r>
              <w:t>474.55</w:t>
            </w:r>
          </w:p>
        </w:tc>
        <w:tc>
          <w:tcPr>
            <w:tcW w:type="dxa" w:w="1728"/>
          </w:tcPr>
          <w:p>
            <w:r>
              <w:t>17693</w:t>
            </w:r>
          </w:p>
        </w:tc>
      </w:tr>
      <w:tr>
        <w:tc>
          <w:tcPr>
            <w:tcW w:type="dxa" w:w="1728"/>
          </w:tcPr>
          <w:p>
            <w:r>
              <w:t>2028</w:t>
            </w:r>
          </w:p>
        </w:tc>
        <w:tc>
          <w:tcPr>
            <w:tcW w:type="dxa" w:w="1728"/>
          </w:tcPr>
          <w:p>
            <w:r>
              <w:t>Codeforces Round 986 (Div. 2)</w:t>
            </w:r>
          </w:p>
        </w:tc>
        <w:tc>
          <w:tcPr>
            <w:tcW w:type="dxa" w:w="1728"/>
          </w:tcPr>
          <w:p>
            <w:r>
              <w:t>1101.22</w:t>
            </w:r>
          </w:p>
        </w:tc>
        <w:tc>
          <w:tcPr>
            <w:tcW w:type="dxa" w:w="1728"/>
          </w:tcPr>
          <w:p>
            <w:r>
              <w:t>465.77</w:t>
            </w:r>
          </w:p>
        </w:tc>
        <w:tc>
          <w:tcPr>
            <w:tcW w:type="dxa" w:w="1728"/>
          </w:tcPr>
          <w:p>
            <w:r>
              <w:t>10401</w:t>
            </w:r>
          </w:p>
        </w:tc>
      </w:tr>
      <w:tr>
        <w:tc>
          <w:tcPr>
            <w:tcW w:type="dxa" w:w="1728"/>
          </w:tcPr>
          <w:p>
            <w:r>
              <w:t>2027</w:t>
            </w:r>
          </w:p>
        </w:tc>
        <w:tc>
          <w:tcPr>
            <w:tcW w:type="dxa" w:w="1728"/>
          </w:tcPr>
          <w:p>
            <w:r>
              <w:t>Codeforces Round 982 (Div. 2)</w:t>
            </w:r>
          </w:p>
        </w:tc>
        <w:tc>
          <w:tcPr>
            <w:tcW w:type="dxa" w:w="1728"/>
          </w:tcPr>
          <w:p>
            <w:r>
              <w:t>1087.4</w:t>
            </w:r>
          </w:p>
        </w:tc>
        <w:tc>
          <w:tcPr>
            <w:tcW w:type="dxa" w:w="1728"/>
          </w:tcPr>
          <w:p>
            <w:r>
              <w:t>439.95</w:t>
            </w:r>
          </w:p>
        </w:tc>
        <w:tc>
          <w:tcPr>
            <w:tcW w:type="dxa" w:w="1728"/>
          </w:tcPr>
          <w:p>
            <w:r>
              <w:t>13699</w:t>
            </w:r>
          </w:p>
        </w:tc>
      </w:tr>
      <w:tr>
        <w:tc>
          <w:tcPr>
            <w:tcW w:type="dxa" w:w="1728"/>
          </w:tcPr>
          <w:p>
            <w:r>
              <w:t>2026</w:t>
            </w:r>
          </w:p>
        </w:tc>
        <w:tc>
          <w:tcPr>
            <w:tcW w:type="dxa" w:w="1728"/>
          </w:tcPr>
          <w:p>
            <w:r>
              <w:t>Educational Codeforces Round 171 (Rated for Div. 2)</w:t>
            </w:r>
          </w:p>
        </w:tc>
        <w:tc>
          <w:tcPr>
            <w:tcW w:type="dxa" w:w="1728"/>
          </w:tcPr>
          <w:p>
            <w:r>
              <w:t>1140.04</w:t>
            </w:r>
          </w:p>
        </w:tc>
        <w:tc>
          <w:tcPr>
            <w:tcW w:type="dxa" w:w="1728"/>
          </w:tcPr>
          <w:p>
            <w:r>
              <w:t>431.7</w:t>
            </w:r>
          </w:p>
        </w:tc>
        <w:tc>
          <w:tcPr>
            <w:tcW w:type="dxa" w:w="1728"/>
          </w:tcPr>
          <w:p>
            <w:r>
              <w:t>13407</w:t>
            </w:r>
          </w:p>
        </w:tc>
      </w:tr>
      <w:tr>
        <w:tc>
          <w:tcPr>
            <w:tcW w:type="dxa" w:w="1728"/>
          </w:tcPr>
          <w:p>
            <w:r>
              <w:t>2025</w:t>
            </w:r>
          </w:p>
        </w:tc>
        <w:tc>
          <w:tcPr>
            <w:tcW w:type="dxa" w:w="1728"/>
          </w:tcPr>
          <w:p>
            <w:r>
              <w:t>Educational Codeforces Round 170 (Rated for Div. 2)</w:t>
            </w:r>
          </w:p>
        </w:tc>
        <w:tc>
          <w:tcPr>
            <w:tcW w:type="dxa" w:w="1728"/>
          </w:tcPr>
          <w:p>
            <w:r>
              <w:t>1061.79</w:t>
            </w:r>
          </w:p>
        </w:tc>
        <w:tc>
          <w:tcPr>
            <w:tcW w:type="dxa" w:w="1728"/>
          </w:tcPr>
          <w:p>
            <w:r>
              <w:t>467.68</w:t>
            </w:r>
          </w:p>
        </w:tc>
        <w:tc>
          <w:tcPr>
            <w:tcW w:type="dxa" w:w="1728"/>
          </w:tcPr>
          <w:p>
            <w:r>
              <w:t>17546</w:t>
            </w:r>
          </w:p>
        </w:tc>
      </w:tr>
      <w:tr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Codeforces Round 980 (Div. 2)</w:t>
            </w:r>
          </w:p>
        </w:tc>
        <w:tc>
          <w:tcPr>
            <w:tcW w:type="dxa" w:w="1728"/>
          </w:tcPr>
          <w:p>
            <w:r>
              <w:t>1068.57</w:t>
            </w:r>
          </w:p>
        </w:tc>
        <w:tc>
          <w:tcPr>
            <w:tcW w:type="dxa" w:w="1728"/>
          </w:tcPr>
          <w:p>
            <w:r>
              <w:t>435.65</w:t>
            </w:r>
          </w:p>
        </w:tc>
        <w:tc>
          <w:tcPr>
            <w:tcW w:type="dxa" w:w="1728"/>
          </w:tcPr>
          <w:p>
            <w:r>
              <w:t>12744</w:t>
            </w:r>
          </w:p>
        </w:tc>
      </w:tr>
      <w:tr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Codeforces Round 978 (Div. 2)</w:t>
            </w:r>
          </w:p>
        </w:tc>
        <w:tc>
          <w:tcPr>
            <w:tcW w:type="dxa" w:w="1728"/>
          </w:tcPr>
          <w:p>
            <w:r>
              <w:t>1096.95</w:t>
            </w:r>
          </w:p>
        </w:tc>
        <w:tc>
          <w:tcPr>
            <w:tcW w:type="dxa" w:w="1728"/>
          </w:tcPr>
          <w:p>
            <w:r>
              <w:t>487.53</w:t>
            </w:r>
          </w:p>
        </w:tc>
        <w:tc>
          <w:tcPr>
            <w:tcW w:type="dxa" w:w="1728"/>
          </w:tcPr>
          <w:p>
            <w:r>
              <w:t>7261</w:t>
            </w:r>
          </w:p>
        </w:tc>
      </w:tr>
      <w:tr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Codeforces Round 977 (Div. 2, based on COMPFEST 16 - Final Round)</w:t>
            </w:r>
          </w:p>
        </w:tc>
        <w:tc>
          <w:tcPr>
            <w:tcW w:type="dxa" w:w="1728"/>
          </w:tcPr>
          <w:p>
            <w:r>
              <w:t>1074.31</w:t>
            </w:r>
          </w:p>
        </w:tc>
        <w:tc>
          <w:tcPr>
            <w:tcW w:type="dxa" w:w="1728"/>
          </w:tcPr>
          <w:p>
            <w:r>
              <w:t>522.35</w:t>
            </w:r>
          </w:p>
        </w:tc>
        <w:tc>
          <w:tcPr>
            <w:tcW w:type="dxa" w:w="1728"/>
          </w:tcPr>
          <w:p>
            <w:r>
              <w:t>10533</w:t>
            </w:r>
          </w:p>
        </w:tc>
      </w:tr>
      <w:tr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Codeforces Round 976 (Div. 2) and Divide By Zero 9.0</w:t>
            </w:r>
          </w:p>
        </w:tc>
        <w:tc>
          <w:tcPr>
            <w:tcW w:type="dxa" w:w="1728"/>
          </w:tcPr>
          <w:p>
            <w:r>
              <w:t>1091.94</w:t>
            </w:r>
          </w:p>
        </w:tc>
        <w:tc>
          <w:tcPr>
            <w:tcW w:type="dxa" w:w="1728"/>
          </w:tcPr>
          <w:p>
            <w:r>
              <w:t>460.35</w:t>
            </w:r>
          </w:p>
        </w:tc>
        <w:tc>
          <w:tcPr>
            <w:tcW w:type="dxa" w:w="1728"/>
          </w:tcPr>
          <w:p>
            <w:r>
              <w:t>14994</w:t>
            </w:r>
          </w:p>
        </w:tc>
      </w:tr>
      <w:tr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Codeforces Round 975 (Div. 2)</w:t>
            </w:r>
          </w:p>
        </w:tc>
        <w:tc>
          <w:tcPr>
            <w:tcW w:type="dxa" w:w="1728"/>
          </w:tcPr>
          <w:p>
            <w:r>
              <w:t>1026.72</w:t>
            </w:r>
          </w:p>
        </w:tc>
        <w:tc>
          <w:tcPr>
            <w:tcW w:type="dxa" w:w="1728"/>
          </w:tcPr>
          <w:p>
            <w:r>
              <w:t>474.71</w:t>
            </w:r>
          </w:p>
        </w:tc>
        <w:tc>
          <w:tcPr>
            <w:tcW w:type="dxa" w:w="1728"/>
          </w:tcPr>
          <w:p>
            <w:r>
              <w:t>14503</w:t>
            </w:r>
          </w:p>
        </w:tc>
      </w:tr>
      <w:tr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Codeforces Round 973 (Div. 2)</w:t>
            </w:r>
          </w:p>
        </w:tc>
        <w:tc>
          <w:tcPr>
            <w:tcW w:type="dxa" w:w="1728"/>
          </w:tcPr>
          <w:p>
            <w:r>
              <w:t>987.95</w:t>
            </w:r>
          </w:p>
        </w:tc>
        <w:tc>
          <w:tcPr>
            <w:tcW w:type="dxa" w:w="1728"/>
          </w:tcPr>
          <w:p>
            <w:r>
              <w:t>496.2</w:t>
            </w:r>
          </w:p>
        </w:tc>
        <w:tc>
          <w:tcPr>
            <w:tcW w:type="dxa" w:w="1728"/>
          </w:tcPr>
          <w:p>
            <w:r>
              <w:t>18782</w:t>
            </w:r>
          </w:p>
        </w:tc>
      </w:tr>
      <w:tr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Codeforces Round 969 (Div. 2)</w:t>
            </w:r>
          </w:p>
        </w:tc>
        <w:tc>
          <w:tcPr>
            <w:tcW w:type="dxa" w:w="1728"/>
          </w:tcPr>
          <w:p>
            <w:r>
              <w:t>1057.57</w:t>
            </w:r>
          </w:p>
        </w:tc>
        <w:tc>
          <w:tcPr>
            <w:tcW w:type="dxa" w:w="1728"/>
          </w:tcPr>
          <w:p>
            <w:r>
              <w:t>445.41</w:t>
            </w:r>
          </w:p>
        </w:tc>
        <w:tc>
          <w:tcPr>
            <w:tcW w:type="dxa" w:w="1728"/>
          </w:tcPr>
          <w:p>
            <w:r>
              <w:t>15573</w:t>
            </w:r>
          </w:p>
        </w:tc>
      </w:tr>
      <w:tr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Codeforces Round 972 (Div. 2)</w:t>
            </w:r>
          </w:p>
        </w:tc>
        <w:tc>
          <w:tcPr>
            <w:tcW w:type="dxa" w:w="1728"/>
          </w:tcPr>
          <w:p>
            <w:r>
              <w:t>1023.76</w:t>
            </w:r>
          </w:p>
        </w:tc>
        <w:tc>
          <w:tcPr>
            <w:tcW w:type="dxa" w:w="1728"/>
          </w:tcPr>
          <w:p>
            <w:r>
              <w:t>513.54</w:t>
            </w:r>
          </w:p>
        </w:tc>
        <w:tc>
          <w:tcPr>
            <w:tcW w:type="dxa" w:w="1728"/>
          </w:tcPr>
          <w:p>
            <w:r>
              <w:t>16527</w:t>
            </w:r>
          </w:p>
        </w:tc>
      </w:tr>
      <w:tr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Educational Codeforces Round 169 (Rated for Div. 2)</w:t>
            </w:r>
          </w:p>
        </w:tc>
        <w:tc>
          <w:tcPr>
            <w:tcW w:type="dxa" w:w="1728"/>
          </w:tcPr>
          <w:p>
            <w:r>
              <w:t>1099.14</w:t>
            </w:r>
          </w:p>
        </w:tc>
        <w:tc>
          <w:tcPr>
            <w:tcW w:type="dxa" w:w="1728"/>
          </w:tcPr>
          <w:p>
            <w:r>
              <w:t>430.59</w:t>
            </w:r>
          </w:p>
        </w:tc>
        <w:tc>
          <w:tcPr>
            <w:tcW w:type="dxa" w:w="1728"/>
          </w:tcPr>
          <w:p>
            <w:r>
              <w:t>20233</w:t>
            </w:r>
          </w:p>
        </w:tc>
      </w:tr>
      <w:tr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Codeforces Round 968 (Div. 2)</w:t>
            </w:r>
          </w:p>
        </w:tc>
        <w:tc>
          <w:tcPr>
            <w:tcW w:type="dxa" w:w="1728"/>
          </w:tcPr>
          <w:p>
            <w:r>
              <w:t>1055.33</w:t>
            </w:r>
          </w:p>
        </w:tc>
        <w:tc>
          <w:tcPr>
            <w:tcW w:type="dxa" w:w="1728"/>
          </w:tcPr>
          <w:p>
            <w:r>
              <w:t>455.37</w:t>
            </w:r>
          </w:p>
        </w:tc>
        <w:tc>
          <w:tcPr>
            <w:tcW w:type="dxa" w:w="1728"/>
          </w:tcPr>
          <w:p>
            <w:r>
              <w:t>19890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