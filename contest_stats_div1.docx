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15 CF Contests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Contest 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Average Rating</w:t>
            </w:r>
          </w:p>
        </w:tc>
        <w:tc>
          <w:tcPr>
            <w:tcW w:type="dxa" w:w="1728"/>
          </w:tcPr>
          <w:p>
            <w:r>
              <w:t>Std Deviation</w:t>
            </w:r>
          </w:p>
        </w:tc>
        <w:tc>
          <w:tcPr>
            <w:tcW w:type="dxa" w:w="1728"/>
          </w:tcPr>
          <w:p>
            <w:r>
              <w:t>Total Participants</w:t>
            </w:r>
          </w:p>
        </w:tc>
      </w:tr>
      <w:tr>
        <w:tc>
          <w:tcPr>
            <w:tcW w:type="dxa" w:w="1728"/>
          </w:tcPr>
          <w:p>
            <w:r>
              <w:t>2101</w:t>
            </w:r>
          </w:p>
        </w:tc>
        <w:tc>
          <w:tcPr>
            <w:tcW w:type="dxa" w:w="1728"/>
          </w:tcPr>
          <w:p>
            <w:r>
              <w:t>Codeforces Round 1024 (Div. 1)</w:t>
            </w:r>
          </w:p>
        </w:tc>
        <w:tc>
          <w:tcPr>
            <w:tcW w:type="dxa" w:w="1728"/>
          </w:tcPr>
          <w:p>
            <w:r>
              <w:t>2237.09</w:t>
            </w:r>
          </w:p>
        </w:tc>
        <w:tc>
          <w:tcPr>
            <w:tcW w:type="dxa" w:w="1728"/>
          </w:tcPr>
          <w:p>
            <w:r>
              <w:t>288.43</w:t>
            </w:r>
          </w:p>
        </w:tc>
        <w:tc>
          <w:tcPr>
            <w:tcW w:type="dxa" w:w="1728"/>
          </w:tcPr>
          <w:p>
            <w:r>
              <w:t>859</w:t>
            </w:r>
          </w:p>
        </w:tc>
      </w:tr>
      <w:tr>
        <w:tc>
          <w:tcPr>
            <w:tcW w:type="dxa" w:w="1728"/>
          </w:tcPr>
          <w:p>
            <w:r>
              <w:t>2097</w:t>
            </w:r>
          </w:p>
        </w:tc>
        <w:tc>
          <w:tcPr>
            <w:tcW w:type="dxa" w:w="1728"/>
          </w:tcPr>
          <w:p>
            <w:r>
              <w:t>Codeforces Round 1021 (Div. 1)</w:t>
            </w:r>
          </w:p>
        </w:tc>
        <w:tc>
          <w:tcPr>
            <w:tcW w:type="dxa" w:w="1728"/>
          </w:tcPr>
          <w:p>
            <w:r>
              <w:t>2243.31</w:t>
            </w:r>
          </w:p>
        </w:tc>
        <w:tc>
          <w:tcPr>
            <w:tcW w:type="dxa" w:w="1728"/>
          </w:tcPr>
          <w:p>
            <w:r>
              <w:t>296.11</w:t>
            </w:r>
          </w:p>
        </w:tc>
        <w:tc>
          <w:tcPr>
            <w:tcW w:type="dxa" w:w="1728"/>
          </w:tcPr>
          <w:p>
            <w:r>
              <w:t>651</w:t>
            </w:r>
          </w:p>
        </w:tc>
      </w:tr>
      <w:tr>
        <w:tc>
          <w:tcPr>
            <w:tcW w:type="dxa" w:w="1728"/>
          </w:tcPr>
          <w:p>
            <w:r>
              <w:t>2089</w:t>
            </w:r>
          </w:p>
        </w:tc>
        <w:tc>
          <w:tcPr>
            <w:tcW w:type="dxa" w:w="1728"/>
          </w:tcPr>
          <w:p>
            <w:r>
              <w:t>Codeforces Round 1012 (Div. 1)</w:t>
            </w:r>
          </w:p>
        </w:tc>
        <w:tc>
          <w:tcPr>
            <w:tcW w:type="dxa" w:w="1728"/>
          </w:tcPr>
          <w:p>
            <w:r>
              <w:t>2219.79</w:t>
            </w:r>
          </w:p>
        </w:tc>
        <w:tc>
          <w:tcPr>
            <w:tcW w:type="dxa" w:w="1728"/>
          </w:tcPr>
          <w:p>
            <w:r>
              <w:t>275.59</w:t>
            </w:r>
          </w:p>
        </w:tc>
        <w:tc>
          <w:tcPr>
            <w:tcW w:type="dxa" w:w="1728"/>
          </w:tcPr>
          <w:p>
            <w:r>
              <w:t>653</w:t>
            </w:r>
          </w:p>
        </w:tc>
      </w:tr>
      <w:tr>
        <w:tc>
          <w:tcPr>
            <w:tcW w:type="dxa" w:w="1728"/>
          </w:tcPr>
          <w:p>
            <w:r>
              <w:t>2081</w:t>
            </w:r>
          </w:p>
        </w:tc>
        <w:tc>
          <w:tcPr>
            <w:tcW w:type="dxa" w:w="1728"/>
          </w:tcPr>
          <w:p>
            <w:r>
              <w:t>Codeforces Round 1010 (Div. 1, Unrated)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2077</w:t>
            </w:r>
          </w:p>
        </w:tc>
        <w:tc>
          <w:tcPr>
            <w:tcW w:type="dxa" w:w="1728"/>
          </w:tcPr>
          <w:p>
            <w:r>
              <w:t>Codeforces Round 1008 (Div. 1)</w:t>
            </w:r>
          </w:p>
        </w:tc>
        <w:tc>
          <w:tcPr>
            <w:tcW w:type="dxa" w:w="1728"/>
          </w:tcPr>
          <w:p>
            <w:r>
              <w:t>2240.77</w:t>
            </w:r>
          </w:p>
        </w:tc>
        <w:tc>
          <w:tcPr>
            <w:tcW w:type="dxa" w:w="1728"/>
          </w:tcPr>
          <w:p>
            <w:r>
              <w:t>290.99</w:t>
            </w:r>
          </w:p>
        </w:tc>
        <w:tc>
          <w:tcPr>
            <w:tcW w:type="dxa" w:w="1728"/>
          </w:tcPr>
          <w:p>
            <w:r>
              <w:t>909</w:t>
            </w:r>
          </w:p>
        </w:tc>
      </w:tr>
      <w:tr>
        <w:tc>
          <w:tcPr>
            <w:tcW w:type="dxa" w:w="1728"/>
          </w:tcPr>
          <w:p>
            <w:r>
              <w:t>2066</w:t>
            </w:r>
          </w:p>
        </w:tc>
        <w:tc>
          <w:tcPr>
            <w:tcW w:type="dxa" w:w="1728"/>
          </w:tcPr>
          <w:p>
            <w:r>
              <w:t>Codeforces Round 1004 (Div. 1)</w:t>
            </w:r>
          </w:p>
        </w:tc>
        <w:tc>
          <w:tcPr>
            <w:tcW w:type="dxa" w:w="1728"/>
          </w:tcPr>
          <w:p>
            <w:r>
              <w:t>2235.15</w:t>
            </w:r>
          </w:p>
        </w:tc>
        <w:tc>
          <w:tcPr>
            <w:tcW w:type="dxa" w:w="1728"/>
          </w:tcPr>
          <w:p>
            <w:r>
              <w:t>285.77</w:t>
            </w:r>
          </w:p>
        </w:tc>
        <w:tc>
          <w:tcPr>
            <w:tcW w:type="dxa" w:w="1728"/>
          </w:tcPr>
          <w:p>
            <w:r>
              <w:t>1030</w:t>
            </w:r>
          </w:p>
        </w:tc>
      </w:tr>
      <w:tr>
        <w:tc>
          <w:tcPr>
            <w:tcW w:type="dxa" w:w="1728"/>
          </w:tcPr>
          <w:p>
            <w:r>
              <w:t>2046</w:t>
            </w:r>
          </w:p>
        </w:tc>
        <w:tc>
          <w:tcPr>
            <w:tcW w:type="dxa" w:w="1728"/>
          </w:tcPr>
          <w:p>
            <w:r>
              <w:t>Codeforces Round 990 (Div. 1)</w:t>
            </w:r>
          </w:p>
        </w:tc>
        <w:tc>
          <w:tcPr>
            <w:tcW w:type="dxa" w:w="1728"/>
          </w:tcPr>
          <w:p>
            <w:r>
              <w:t>2210.35</w:t>
            </w:r>
          </w:p>
        </w:tc>
        <w:tc>
          <w:tcPr>
            <w:tcW w:type="dxa" w:w="1728"/>
          </w:tcPr>
          <w:p>
            <w:r>
              <w:t>254.25</w:t>
            </w:r>
          </w:p>
        </w:tc>
        <w:tc>
          <w:tcPr>
            <w:tcW w:type="dxa" w:w="1728"/>
          </w:tcPr>
          <w:p>
            <w:r>
              <w:t>730</w:t>
            </w:r>
          </w:p>
        </w:tc>
      </w:tr>
      <w:tr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Codeforces Round 980 (Div. 1)</w:t>
            </w:r>
          </w:p>
        </w:tc>
        <w:tc>
          <w:tcPr>
            <w:tcW w:type="dxa" w:w="1728"/>
          </w:tcPr>
          <w:p>
            <w:r>
              <w:t>2213.57</w:t>
            </w:r>
          </w:p>
        </w:tc>
        <w:tc>
          <w:tcPr>
            <w:tcW w:type="dxa" w:w="1728"/>
          </w:tcPr>
          <w:p>
            <w:r>
              <w:t>254.8</w:t>
            </w:r>
          </w:p>
        </w:tc>
        <w:tc>
          <w:tcPr>
            <w:tcW w:type="dxa" w:w="1728"/>
          </w:tcPr>
          <w:p>
            <w:r>
              <w:t>997</w:t>
            </w:r>
          </w:p>
        </w:tc>
      </w:tr>
      <w:tr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Codeforces Round 975 (Div. 1)</w:t>
            </w:r>
          </w:p>
        </w:tc>
        <w:tc>
          <w:tcPr>
            <w:tcW w:type="dxa" w:w="1728"/>
          </w:tcPr>
          <w:p>
            <w:r>
              <w:t>2224.97</w:t>
            </w:r>
          </w:p>
        </w:tc>
        <w:tc>
          <w:tcPr>
            <w:tcW w:type="dxa" w:w="1728"/>
          </w:tcPr>
          <w:p>
            <w:r>
              <w:t>263.18</w:t>
            </w:r>
          </w:p>
        </w:tc>
        <w:tc>
          <w:tcPr>
            <w:tcW w:type="dxa" w:w="1728"/>
          </w:tcPr>
          <w:p>
            <w:r>
              <w:t>1137</w:t>
            </w:r>
          </w:p>
        </w:tc>
      </w:tr>
      <w:tr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Codeforces Round 969 (Div. 1)</w:t>
            </w:r>
          </w:p>
        </w:tc>
        <w:tc>
          <w:tcPr>
            <w:tcW w:type="dxa" w:w="1728"/>
          </w:tcPr>
          <w:p>
            <w:r>
              <w:t>2243.7</w:t>
            </w:r>
          </w:p>
        </w:tc>
        <w:tc>
          <w:tcPr>
            <w:tcW w:type="dxa" w:w="1728"/>
          </w:tcPr>
          <w:p>
            <w:r>
              <w:t>273.63</w:t>
            </w:r>
          </w:p>
        </w:tc>
        <w:tc>
          <w:tcPr>
            <w:tcW w:type="dxa" w:w="1728"/>
          </w:tcPr>
          <w:p>
            <w:r>
              <w:t>1024</w:t>
            </w:r>
          </w:p>
        </w:tc>
      </w:tr>
      <w:tr>
        <w:tc>
          <w:tcPr>
            <w:tcW w:type="dxa" w:w="1728"/>
          </w:tcPr>
          <w:p>
            <w:r>
              <w:t>1967</w:t>
            </w:r>
          </w:p>
        </w:tc>
        <w:tc>
          <w:tcPr>
            <w:tcW w:type="dxa" w:w="1728"/>
          </w:tcPr>
          <w:p>
            <w:r>
              <w:t>Codeforces Round 942 (Div. 1)</w:t>
            </w:r>
          </w:p>
        </w:tc>
        <w:tc>
          <w:tcPr>
            <w:tcW w:type="dxa" w:w="1728"/>
          </w:tcPr>
          <w:p>
            <w:r>
              <w:t>2226.82</w:t>
            </w:r>
          </w:p>
        </w:tc>
        <w:tc>
          <w:tcPr>
            <w:tcW w:type="dxa" w:w="1728"/>
          </w:tcPr>
          <w:p>
            <w:r>
              <w:t>281.26</w:t>
            </w:r>
          </w:p>
        </w:tc>
        <w:tc>
          <w:tcPr>
            <w:tcW w:type="dxa" w:w="1728"/>
          </w:tcPr>
          <w:p>
            <w:r>
              <w:t>1038</w:t>
            </w:r>
          </w:p>
        </w:tc>
      </w:tr>
      <w:tr>
        <w:tc>
          <w:tcPr>
            <w:tcW w:type="dxa" w:w="1728"/>
          </w:tcPr>
          <w:p>
            <w:r>
              <w:t>1965</w:t>
            </w:r>
          </w:p>
        </w:tc>
        <w:tc>
          <w:tcPr>
            <w:tcW w:type="dxa" w:w="1728"/>
          </w:tcPr>
          <w:p>
            <w:r>
              <w:t>Codeforces Round 941 (Div. 1)</w:t>
            </w:r>
          </w:p>
        </w:tc>
        <w:tc>
          <w:tcPr>
            <w:tcW w:type="dxa" w:w="1728"/>
          </w:tcPr>
          <w:p>
            <w:r>
              <w:t>2212.23</w:t>
            </w:r>
          </w:p>
        </w:tc>
        <w:tc>
          <w:tcPr>
            <w:tcW w:type="dxa" w:w="1728"/>
          </w:tcPr>
          <w:p>
            <w:r>
              <w:t>252.87</w:t>
            </w:r>
          </w:p>
        </w:tc>
        <w:tc>
          <w:tcPr>
            <w:tcW w:type="dxa" w:w="1728"/>
          </w:tcPr>
          <w:p>
            <w:r>
              <w:t>1094</w:t>
            </w:r>
          </w:p>
        </w:tc>
      </w:tr>
      <w:tr>
        <w:tc>
          <w:tcPr>
            <w:tcW w:type="dxa" w:w="1728"/>
          </w:tcPr>
          <w:p>
            <w:r>
              <w:t>1943</w:t>
            </w:r>
          </w:p>
        </w:tc>
        <w:tc>
          <w:tcPr>
            <w:tcW w:type="dxa" w:w="1728"/>
          </w:tcPr>
          <w:p>
            <w:r>
              <w:t>Codeforces Round 934 (Div. 1)</w:t>
            </w:r>
          </w:p>
        </w:tc>
        <w:tc>
          <w:tcPr>
            <w:tcW w:type="dxa" w:w="1728"/>
          </w:tcPr>
          <w:p>
            <w:r>
              <w:t>2215.71</w:t>
            </w:r>
          </w:p>
        </w:tc>
        <w:tc>
          <w:tcPr>
            <w:tcW w:type="dxa" w:w="1728"/>
          </w:tcPr>
          <w:p>
            <w:r>
              <w:t>264.18</w:t>
            </w:r>
          </w:p>
        </w:tc>
        <w:tc>
          <w:tcPr>
            <w:tcW w:type="dxa" w:w="1728"/>
          </w:tcPr>
          <w:p>
            <w:r>
              <w:t>1124</w:t>
            </w:r>
          </w:p>
        </w:tc>
      </w:tr>
      <w:tr>
        <w:tc>
          <w:tcPr>
            <w:tcW w:type="dxa" w:w="1728"/>
          </w:tcPr>
          <w:p>
            <w:r>
              <w:t>1936</w:t>
            </w:r>
          </w:p>
        </w:tc>
        <w:tc>
          <w:tcPr>
            <w:tcW w:type="dxa" w:w="1728"/>
          </w:tcPr>
          <w:p>
            <w:r>
              <w:t>Codeforces Round 930 (Div. 1)</w:t>
            </w:r>
          </w:p>
        </w:tc>
        <w:tc>
          <w:tcPr>
            <w:tcW w:type="dxa" w:w="1728"/>
          </w:tcPr>
          <w:p>
            <w:r>
              <w:t>2195.19</w:t>
            </w:r>
          </w:p>
        </w:tc>
        <w:tc>
          <w:tcPr>
            <w:tcW w:type="dxa" w:w="1728"/>
          </w:tcPr>
          <w:p>
            <w:r>
              <w:t>258.57</w:t>
            </w:r>
          </w:p>
        </w:tc>
        <w:tc>
          <w:tcPr>
            <w:tcW w:type="dxa" w:w="1728"/>
          </w:tcPr>
          <w:p>
            <w:r>
              <w:t>851</w:t>
            </w:r>
          </w:p>
        </w:tc>
      </w:tr>
      <w:tr>
        <w:tc>
          <w:tcPr>
            <w:tcW w:type="dxa" w:w="1728"/>
          </w:tcPr>
          <w:p>
            <w:r>
              <w:t>1924</w:t>
            </w:r>
          </w:p>
        </w:tc>
        <w:tc>
          <w:tcPr>
            <w:tcW w:type="dxa" w:w="1728"/>
          </w:tcPr>
          <w:p>
            <w:r>
              <w:t>Codeforces Round 921 (Div. 1)</w:t>
            </w:r>
          </w:p>
        </w:tc>
        <w:tc>
          <w:tcPr>
            <w:tcW w:type="dxa" w:w="1728"/>
          </w:tcPr>
          <w:p>
            <w:r>
              <w:t>2223.26</w:t>
            </w:r>
          </w:p>
        </w:tc>
        <w:tc>
          <w:tcPr>
            <w:tcW w:type="dxa" w:w="1728"/>
          </w:tcPr>
          <w:p>
            <w:r>
              <w:t>285.56</w:t>
            </w:r>
          </w:p>
        </w:tc>
        <w:tc>
          <w:tcPr>
            <w:tcW w:type="dxa" w:w="1728"/>
          </w:tcPr>
          <w:p>
            <w:r>
              <w:t>935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