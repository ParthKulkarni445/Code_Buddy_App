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Last 10 CF Contests Stats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Contest 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Average Rating</w:t>
            </w:r>
          </w:p>
        </w:tc>
        <w:tc>
          <w:tcPr>
            <w:tcW w:type="dxa" w:w="1728"/>
          </w:tcPr>
          <w:p>
            <w:r>
              <w:t>Std Deviation</w:t>
            </w:r>
          </w:p>
        </w:tc>
        <w:tc>
          <w:tcPr>
            <w:tcW w:type="dxa" w:w="1728"/>
          </w:tcPr>
          <w:p>
            <w:r>
              <w:t>Total Participants</w:t>
            </w:r>
          </w:p>
        </w:tc>
      </w:tr>
      <w:tr>
        <w:tc>
          <w:tcPr>
            <w:tcW w:type="dxa" w:w="1728"/>
          </w:tcPr>
          <w:p>
            <w:r>
              <w:t>2094</w:t>
            </w:r>
          </w:p>
        </w:tc>
        <w:tc>
          <w:tcPr>
            <w:tcW w:type="dxa" w:w="1728"/>
          </w:tcPr>
          <w:p>
            <w:r>
              <w:t>Codeforces Round 1017 (Div. 4)</w:t>
            </w:r>
          </w:p>
        </w:tc>
        <w:tc>
          <w:tcPr>
            <w:tcW w:type="dxa" w:w="1728"/>
          </w:tcPr>
          <w:p>
            <w:r>
              <w:t>757.54</w:t>
            </w:r>
          </w:p>
        </w:tc>
        <w:tc>
          <w:tcPr>
            <w:tcW w:type="dxa" w:w="1728"/>
          </w:tcPr>
          <w:p>
            <w:r>
              <w:t>399.83</w:t>
            </w:r>
          </w:p>
        </w:tc>
        <w:tc>
          <w:tcPr>
            <w:tcW w:type="dxa" w:w="1728"/>
          </w:tcPr>
          <w:p>
            <w:r>
              <w:t>22234</w:t>
            </w:r>
          </w:p>
        </w:tc>
      </w:tr>
      <w:tr>
        <w:tc>
          <w:tcPr>
            <w:tcW w:type="dxa" w:w="1728"/>
          </w:tcPr>
          <w:p>
            <w:r>
              <w:t>2065</w:t>
            </w:r>
          </w:p>
        </w:tc>
        <w:tc>
          <w:tcPr>
            <w:tcW w:type="dxa" w:w="1728"/>
          </w:tcPr>
          <w:p>
            <w:r>
              <w:t>Codeforces Round 1003 (Div. 4)</w:t>
            </w:r>
          </w:p>
        </w:tc>
        <w:tc>
          <w:tcPr>
            <w:tcW w:type="dxa" w:w="1728"/>
          </w:tcPr>
          <w:p>
            <w:r>
              <w:t>721.78</w:t>
            </w:r>
          </w:p>
        </w:tc>
        <w:tc>
          <w:tcPr>
            <w:tcW w:type="dxa" w:w="1728"/>
          </w:tcPr>
          <w:p>
            <w:r>
              <w:t>431.65</w:t>
            </w:r>
          </w:p>
        </w:tc>
        <w:tc>
          <w:tcPr>
            <w:tcW w:type="dxa" w:w="1728"/>
          </w:tcPr>
          <w:p>
            <w:r>
              <w:t>28033</w:t>
            </w:r>
          </w:p>
        </w:tc>
      </w:tr>
      <w:tr>
        <w:tc>
          <w:tcPr>
            <w:tcW w:type="dxa" w:w="1728"/>
          </w:tcPr>
          <w:p>
            <w:r>
              <w:t>2044</w:t>
            </w:r>
          </w:p>
        </w:tc>
        <w:tc>
          <w:tcPr>
            <w:tcW w:type="dxa" w:w="1728"/>
          </w:tcPr>
          <w:p>
            <w:r>
              <w:t>Codeforces Round 993 (Div. 4)</w:t>
            </w:r>
          </w:p>
        </w:tc>
        <w:tc>
          <w:tcPr>
            <w:tcW w:type="dxa" w:w="1728"/>
          </w:tcPr>
          <w:p>
            <w:r>
              <w:t>748.09</w:t>
            </w:r>
          </w:p>
        </w:tc>
        <w:tc>
          <w:tcPr>
            <w:tcW w:type="dxa" w:w="1728"/>
          </w:tcPr>
          <w:p>
            <w:r>
              <w:t>419.55</w:t>
            </w:r>
          </w:p>
        </w:tc>
        <w:tc>
          <w:tcPr>
            <w:tcW w:type="dxa" w:w="1728"/>
          </w:tcPr>
          <w:p>
            <w:r>
              <w:t>23087</w:t>
            </w:r>
          </w:p>
        </w:tc>
      </w:tr>
      <w:tr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Codeforces Round 971 (Div. 4)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1999</w:t>
            </w:r>
          </w:p>
        </w:tc>
        <w:tc>
          <w:tcPr>
            <w:tcW w:type="dxa" w:w="1728"/>
          </w:tcPr>
          <w:p>
            <w:r>
              <w:t>Codeforces Round 964 (Div. 4)</w:t>
            </w:r>
          </w:p>
        </w:tc>
        <w:tc>
          <w:tcPr>
            <w:tcW w:type="dxa" w:w="1728"/>
          </w:tcPr>
          <w:p>
            <w:r>
              <w:t>780.59</w:t>
            </w:r>
          </w:p>
        </w:tc>
        <w:tc>
          <w:tcPr>
            <w:tcW w:type="dxa" w:w="1728"/>
          </w:tcPr>
          <w:p>
            <w:r>
              <w:t>406.22</w:t>
            </w:r>
          </w:p>
        </w:tc>
        <w:tc>
          <w:tcPr>
            <w:tcW w:type="dxa" w:w="1728"/>
          </w:tcPr>
          <w:p>
            <w:r>
              <w:t>30422</w:t>
            </w:r>
          </w:p>
        </w:tc>
      </w:tr>
      <w:tr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Codeforces Round 952 (Div. 4)</w:t>
            </w:r>
          </w:p>
        </w:tc>
        <w:tc>
          <w:tcPr>
            <w:tcW w:type="dxa" w:w="1728"/>
          </w:tcPr>
          <w:p>
            <w:r>
              <w:t>823.95</w:t>
            </w:r>
          </w:p>
        </w:tc>
        <w:tc>
          <w:tcPr>
            <w:tcW w:type="dxa" w:w="1728"/>
          </w:tcPr>
          <w:p>
            <w:r>
              <w:t>372.55</w:t>
            </w:r>
          </w:p>
        </w:tc>
        <w:tc>
          <w:tcPr>
            <w:tcW w:type="dxa" w:w="1728"/>
          </w:tcPr>
          <w:p>
            <w:r>
              <w:t>29732</w:t>
            </w:r>
          </w:p>
        </w:tc>
      </w:tr>
      <w:tr>
        <w:tc>
          <w:tcPr>
            <w:tcW w:type="dxa" w:w="1728"/>
          </w:tcPr>
          <w:p>
            <w:r>
              <w:t>1971</w:t>
            </w:r>
          </w:p>
        </w:tc>
        <w:tc>
          <w:tcPr>
            <w:tcW w:type="dxa" w:w="1728"/>
          </w:tcPr>
          <w:p>
            <w:r>
              <w:t>Codeforces Round 944 (Div. 4)</w:t>
            </w:r>
          </w:p>
        </w:tc>
        <w:tc>
          <w:tcPr>
            <w:tcW w:type="dxa" w:w="1728"/>
          </w:tcPr>
          <w:p>
            <w:r>
              <w:t>767.54</w:t>
            </w:r>
          </w:p>
        </w:tc>
        <w:tc>
          <w:tcPr>
            <w:tcW w:type="dxa" w:w="1728"/>
          </w:tcPr>
          <w:p>
            <w:r>
              <w:t>402.82</w:t>
            </w:r>
          </w:p>
        </w:tc>
        <w:tc>
          <w:tcPr>
            <w:tcW w:type="dxa" w:w="1728"/>
          </w:tcPr>
          <w:p>
            <w:r>
              <w:t>23309</w:t>
            </w:r>
          </w:p>
        </w:tc>
      </w:tr>
      <w:tr>
        <w:tc>
          <w:tcPr>
            <w:tcW w:type="dxa" w:w="1728"/>
          </w:tcPr>
          <w:p>
            <w:r>
              <w:t>1950</w:t>
            </w:r>
          </w:p>
        </w:tc>
        <w:tc>
          <w:tcPr>
            <w:tcW w:type="dxa" w:w="1728"/>
          </w:tcPr>
          <w:p>
            <w:r>
              <w:t>Codeforces Round 937 (Div. 4)</w:t>
            </w:r>
          </w:p>
        </w:tc>
        <w:tc>
          <w:tcPr>
            <w:tcW w:type="dxa" w:w="1728"/>
          </w:tcPr>
          <w:p>
            <w:r>
              <w:t>754.62</w:t>
            </w:r>
          </w:p>
        </w:tc>
        <w:tc>
          <w:tcPr>
            <w:tcW w:type="dxa" w:w="1728"/>
          </w:tcPr>
          <w:p>
            <w:r>
              <w:t>407.4</w:t>
            </w:r>
          </w:p>
        </w:tc>
        <w:tc>
          <w:tcPr>
            <w:tcW w:type="dxa" w:w="1728"/>
          </w:tcPr>
          <w:p>
            <w:r>
              <w:t>29273</w:t>
            </w:r>
          </w:p>
        </w:tc>
      </w:tr>
      <w:tr>
        <w:tc>
          <w:tcPr>
            <w:tcW w:type="dxa" w:w="1728"/>
          </w:tcPr>
          <w:p>
            <w:r>
              <w:t>1926</w:t>
            </w:r>
          </w:p>
        </w:tc>
        <w:tc>
          <w:tcPr>
            <w:tcW w:type="dxa" w:w="1728"/>
          </w:tcPr>
          <w:p>
            <w:r>
              <w:t>Codeforces Round 928 (Div. 4)</w:t>
            </w:r>
          </w:p>
        </w:tc>
        <w:tc>
          <w:tcPr>
            <w:tcW w:type="dxa" w:w="1728"/>
          </w:tcPr>
          <w:p>
            <w:r>
              <w:t>793.53</w:t>
            </w:r>
          </w:p>
        </w:tc>
        <w:tc>
          <w:tcPr>
            <w:tcW w:type="dxa" w:w="1728"/>
          </w:tcPr>
          <w:p>
            <w:r>
              <w:t>381.36</w:t>
            </w:r>
          </w:p>
        </w:tc>
        <w:tc>
          <w:tcPr>
            <w:tcW w:type="dxa" w:w="1728"/>
          </w:tcPr>
          <w:p>
            <w:r>
              <w:t>27704</w:t>
            </w:r>
          </w:p>
        </w:tc>
      </w:tr>
      <w:tr>
        <w:tc>
          <w:tcPr>
            <w:tcW w:type="dxa" w:w="1728"/>
          </w:tcPr>
          <w:p>
            <w:r>
              <w:t>1915</w:t>
            </w:r>
          </w:p>
        </w:tc>
        <w:tc>
          <w:tcPr>
            <w:tcW w:type="dxa" w:w="1728"/>
          </w:tcPr>
          <w:p>
            <w:r>
              <w:t>Codeforces Round 918 (Div. 4)</w:t>
            </w:r>
          </w:p>
        </w:tc>
        <w:tc>
          <w:tcPr>
            <w:tcW w:type="dxa" w:w="1728"/>
          </w:tcPr>
          <w:p>
            <w:r>
              <w:t>715.08</w:t>
            </w:r>
          </w:p>
        </w:tc>
        <w:tc>
          <w:tcPr>
            <w:tcW w:type="dxa" w:w="1728"/>
          </w:tcPr>
          <w:p>
            <w:r>
              <w:t>427.52</w:t>
            </w:r>
          </w:p>
        </w:tc>
        <w:tc>
          <w:tcPr>
            <w:tcW w:type="dxa" w:w="1728"/>
          </w:tcPr>
          <w:p>
            <w:r>
              <w:t>26972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